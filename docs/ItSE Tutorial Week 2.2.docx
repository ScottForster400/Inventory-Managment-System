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9B240" w14:textId="139EBC4E" w:rsidR="00684FFE" w:rsidRPr="00F6301C" w:rsidRDefault="0031086A" w:rsidP="00AE2C06">
      <w:pPr>
        <w:pStyle w:val="Title"/>
      </w:pPr>
      <w:r>
        <w:t xml:space="preserve">Week </w:t>
      </w:r>
      <w:r w:rsidR="004A6416">
        <w:t>2</w:t>
      </w:r>
      <w:r>
        <w:t>.</w:t>
      </w:r>
      <w:r w:rsidR="0080317F">
        <w:t>2</w:t>
      </w:r>
      <w:r>
        <w:t xml:space="preserve">: </w:t>
      </w:r>
      <w:r w:rsidRPr="0031086A">
        <w:t xml:space="preserve">Software </w:t>
      </w:r>
      <w:r w:rsidR="004A6416">
        <w:t>Processes</w:t>
      </w:r>
      <w:r>
        <w:t xml:space="preserve"> </w:t>
      </w:r>
    </w:p>
    <w:p w14:paraId="3DD32536" w14:textId="0F502F76" w:rsidR="00F82534" w:rsidRPr="00F82534" w:rsidRDefault="00F82534" w:rsidP="00AE2C06">
      <w:r w:rsidRPr="00F82534">
        <w:t>General Information</w:t>
      </w:r>
    </w:p>
    <w:p w14:paraId="70CC8685" w14:textId="269A8BC3" w:rsidR="0031086A" w:rsidRDefault="0031086A" w:rsidP="00AE2C06">
      <w:r w:rsidRPr="0031086A">
        <w:t>Week</w:t>
      </w:r>
      <w:r>
        <w:t xml:space="preserve">: </w:t>
      </w:r>
      <w:r w:rsidR="004A6416">
        <w:t>2</w:t>
      </w:r>
    </w:p>
    <w:p w14:paraId="730CF3FE" w14:textId="480C077C" w:rsidR="00682F90" w:rsidRDefault="0031086A" w:rsidP="00D55FC8">
      <w:r w:rsidRPr="0031086A">
        <w:rPr>
          <w:b/>
          <w:bCs/>
        </w:rPr>
        <w:t>Day</w:t>
      </w:r>
      <w:r>
        <w:t xml:space="preserve">: </w:t>
      </w:r>
      <w:r w:rsidR="0080317F">
        <w:t>Friday</w:t>
      </w:r>
    </w:p>
    <w:p w14:paraId="5CDFFD64" w14:textId="77777777" w:rsidR="00DB0BFE" w:rsidRDefault="00DB0BFE" w:rsidP="00D55FC8"/>
    <w:p w14:paraId="42FA385D" w14:textId="4B70E701" w:rsidR="00DB0BFE" w:rsidRDefault="00DB0BFE" w:rsidP="00DB0BFE">
      <w:pPr>
        <w:pStyle w:val="Heading1"/>
      </w:pPr>
      <w:r>
        <w:t>Task</w:t>
      </w:r>
      <w:r w:rsidRPr="00971E83">
        <w:t xml:space="preserve"> </w:t>
      </w:r>
      <w:r>
        <w:t>1</w:t>
      </w:r>
      <w:r w:rsidRPr="0013572C">
        <w:t xml:space="preserve">: </w:t>
      </w:r>
      <w:r>
        <w:t xml:space="preserve">Formative Feedback on </w:t>
      </w:r>
      <w:r w:rsidR="007B3A70">
        <w:t>Project Scope</w:t>
      </w:r>
      <w:r>
        <w:t xml:space="preserve"> (45 minutes)</w:t>
      </w:r>
    </w:p>
    <w:p w14:paraId="14511C75" w14:textId="52D9FA98" w:rsidR="00DB0BFE" w:rsidRPr="0013572C" w:rsidRDefault="00DB0BFE" w:rsidP="00DB0BFE">
      <w:r w:rsidRPr="0013572C">
        <w:rPr>
          <w:b/>
          <w:bCs/>
        </w:rPr>
        <w:t>Goal:</w:t>
      </w:r>
      <w:r w:rsidRPr="0013572C">
        <w:t xml:space="preserve"> </w:t>
      </w:r>
      <w:r w:rsidR="007B3A70">
        <w:t xml:space="preserve">Finalise project </w:t>
      </w:r>
      <w:r w:rsidR="008C15F4">
        <w:t>scope and get formative feedback</w:t>
      </w:r>
    </w:p>
    <w:p w14:paraId="42FF6837" w14:textId="77777777" w:rsidR="008C15F4" w:rsidRDefault="008C15F4" w:rsidP="008C15F4">
      <w:pPr>
        <w:pStyle w:val="Heading2"/>
      </w:pPr>
      <w:r w:rsidRPr="00F82B51">
        <w:t>Instructions:</w:t>
      </w:r>
    </w:p>
    <w:p w14:paraId="2518C996" w14:textId="44D50CD9" w:rsidR="00DB0BFE" w:rsidRDefault="008C15F4" w:rsidP="00F76260">
      <w:pPr>
        <w:pStyle w:val="ListParagraph"/>
        <w:numPr>
          <w:ilvl w:val="0"/>
          <w:numId w:val="41"/>
        </w:numPr>
      </w:pPr>
      <w:r>
        <w:t xml:space="preserve">In a shared document work as a team </w:t>
      </w:r>
      <w:r w:rsidR="00B0195E">
        <w:t>to finalise your project scope</w:t>
      </w:r>
    </w:p>
    <w:p w14:paraId="00F45BEF" w14:textId="051053F9" w:rsidR="00B0195E" w:rsidRDefault="00B0195E" w:rsidP="00F76260">
      <w:pPr>
        <w:pStyle w:val="ListParagraph"/>
        <w:numPr>
          <w:ilvl w:val="0"/>
          <w:numId w:val="41"/>
        </w:numPr>
      </w:pPr>
      <w:r>
        <w:t xml:space="preserve">Make sure to discuss the scope with a tutor to get formative feedback </w:t>
      </w:r>
    </w:p>
    <w:p w14:paraId="343249B9" w14:textId="19190397" w:rsidR="00EE5C4C" w:rsidRDefault="00E04396" w:rsidP="00EE5C4C">
      <w:r>
        <w:t>Scope</w:t>
      </w:r>
      <w:r w:rsidR="00C64ED2">
        <w:t>:</w:t>
      </w:r>
    </w:p>
    <w:p w14:paraId="1F3E622C" w14:textId="7E288538" w:rsidR="00C64ED2" w:rsidRDefault="00C64ED2" w:rsidP="00EE5C4C">
      <w:r>
        <w:t xml:space="preserve">An inventory management system </w:t>
      </w:r>
      <w:r w:rsidR="001C4AF3">
        <w:t>for a shop to track</w:t>
      </w:r>
      <w:r w:rsidR="00FC706D">
        <w:t xml:space="preserve">, </w:t>
      </w:r>
      <w:r w:rsidR="001C4AF3">
        <w:t>add</w:t>
      </w:r>
      <w:r w:rsidR="00DB4139">
        <w:t>,</w:t>
      </w:r>
      <w:r w:rsidR="00FC706D">
        <w:t xml:space="preserve"> </w:t>
      </w:r>
      <w:r w:rsidR="001C4AF3">
        <w:t>update stock</w:t>
      </w:r>
      <w:r w:rsidR="00752462">
        <w:t>,</w:t>
      </w:r>
      <w:r w:rsidR="007243BD">
        <w:t xml:space="preserve"> </w:t>
      </w:r>
      <w:r w:rsidR="00752462">
        <w:t xml:space="preserve"> </w:t>
      </w:r>
      <w:r w:rsidR="00DB4139">
        <w:t>generate reports and invoices across multiple branches.</w:t>
      </w:r>
    </w:p>
    <w:p w14:paraId="02CEAAC2" w14:textId="77777777" w:rsidR="008E3F39" w:rsidRDefault="008E3F39" w:rsidP="00EE5C4C"/>
    <w:p w14:paraId="045F64A0" w14:textId="6CE2172F" w:rsidR="00EA3247" w:rsidRDefault="00456C0C" w:rsidP="009B267B">
      <w:r>
        <w:t>Requirement Gathering &amp; Analysis</w:t>
      </w:r>
      <w:r w:rsidR="00EA3247">
        <w:t>:</w:t>
      </w:r>
    </w:p>
    <w:p w14:paraId="7A783B05" w14:textId="7091BB99" w:rsidR="009B267B" w:rsidRDefault="009B267B" w:rsidP="009B267B">
      <w:pPr>
        <w:pStyle w:val="ListParagraph"/>
        <w:numPr>
          <w:ilvl w:val="0"/>
          <w:numId w:val="44"/>
        </w:numPr>
      </w:pPr>
      <w:r>
        <w:t>Functional requirements</w:t>
      </w:r>
    </w:p>
    <w:p w14:paraId="479C6253" w14:textId="2ABC818E" w:rsidR="009B267B" w:rsidRDefault="009B267B" w:rsidP="009B267B">
      <w:pPr>
        <w:pStyle w:val="ListParagraph"/>
        <w:numPr>
          <w:ilvl w:val="0"/>
          <w:numId w:val="44"/>
        </w:numPr>
      </w:pPr>
      <w:r>
        <w:t>System should allow users to log in</w:t>
      </w:r>
    </w:p>
    <w:p w14:paraId="6CE7B7AC" w14:textId="13BDD996" w:rsidR="00C21D81" w:rsidRDefault="00C21D81" w:rsidP="009B267B">
      <w:pPr>
        <w:pStyle w:val="ListParagraph"/>
        <w:numPr>
          <w:ilvl w:val="0"/>
          <w:numId w:val="44"/>
        </w:numPr>
      </w:pPr>
      <w:r>
        <w:t xml:space="preserve">System </w:t>
      </w:r>
      <w:r w:rsidR="00F862F2">
        <w:t>users to log</w:t>
      </w:r>
      <w:r w:rsidR="00132A6F">
        <w:t xml:space="preserve"> out</w:t>
      </w:r>
    </w:p>
    <w:p w14:paraId="7C463431" w14:textId="3832BBBF" w:rsidR="009B267B" w:rsidRDefault="009B267B" w:rsidP="009B267B">
      <w:pPr>
        <w:pStyle w:val="ListParagraph"/>
        <w:numPr>
          <w:ilvl w:val="0"/>
          <w:numId w:val="44"/>
        </w:numPr>
      </w:pPr>
      <w:r>
        <w:t>System should allow user to view what is currently in stock</w:t>
      </w:r>
    </w:p>
    <w:p w14:paraId="3AEEE002" w14:textId="7756A26D" w:rsidR="009B267B" w:rsidRDefault="009B267B" w:rsidP="009B267B">
      <w:pPr>
        <w:pStyle w:val="ListParagraph"/>
        <w:numPr>
          <w:ilvl w:val="0"/>
          <w:numId w:val="44"/>
        </w:numPr>
      </w:pPr>
      <w:r>
        <w:t>System should</w:t>
      </w:r>
      <w:r w:rsidR="00360F71">
        <w:t xml:space="preserve"> allow users to edit stock count + info</w:t>
      </w:r>
    </w:p>
    <w:p w14:paraId="55026960" w14:textId="57088845" w:rsidR="00360F71" w:rsidRDefault="00360F71" w:rsidP="009B267B">
      <w:pPr>
        <w:pStyle w:val="ListParagraph"/>
        <w:numPr>
          <w:ilvl w:val="0"/>
          <w:numId w:val="44"/>
        </w:numPr>
      </w:pPr>
      <w:r>
        <w:t>System should allow users to add and remove stock</w:t>
      </w:r>
    </w:p>
    <w:p w14:paraId="01DBDFA9" w14:textId="5B1BB840" w:rsidR="00360F71" w:rsidRDefault="00360F71" w:rsidP="009B267B">
      <w:pPr>
        <w:pStyle w:val="ListParagraph"/>
        <w:numPr>
          <w:ilvl w:val="0"/>
          <w:numId w:val="44"/>
        </w:numPr>
      </w:pPr>
      <w:r>
        <w:t>System should allow users to search for specific stock</w:t>
      </w:r>
      <w:r w:rsidR="00C82F68">
        <w:t xml:space="preserve"> using a range of different filters or directly.</w:t>
      </w:r>
    </w:p>
    <w:p w14:paraId="0F78FEF1" w14:textId="14A82AA4" w:rsidR="00C82F68" w:rsidRDefault="00752462" w:rsidP="009B267B">
      <w:pPr>
        <w:pStyle w:val="ListParagraph"/>
        <w:numPr>
          <w:ilvl w:val="0"/>
          <w:numId w:val="44"/>
        </w:numPr>
      </w:pPr>
      <w:r>
        <w:t>System should allow users to inspect stock for more information</w:t>
      </w:r>
      <w:r w:rsidR="00C21D81">
        <w:t>.</w:t>
      </w:r>
    </w:p>
    <w:p w14:paraId="36008651" w14:textId="0188873B" w:rsidR="00C21D81" w:rsidRDefault="000A16A0" w:rsidP="009B267B">
      <w:pPr>
        <w:pStyle w:val="ListParagraph"/>
        <w:numPr>
          <w:ilvl w:val="0"/>
          <w:numId w:val="44"/>
        </w:numPr>
      </w:pPr>
      <w:r>
        <w:t>System should track</w:t>
      </w:r>
      <w:r w:rsidR="004145F5">
        <w:t xml:space="preserve"> amount of sales made in a day</w:t>
      </w:r>
    </w:p>
    <w:p w14:paraId="5AAFBC19" w14:textId="0250B3FE" w:rsidR="004145F5" w:rsidRDefault="004145F5" w:rsidP="009B267B">
      <w:pPr>
        <w:pStyle w:val="ListParagraph"/>
        <w:numPr>
          <w:ilvl w:val="0"/>
          <w:numId w:val="44"/>
        </w:numPr>
      </w:pPr>
      <w:r>
        <w:lastRenderedPageBreak/>
        <w:t>System should be able to generate</w:t>
      </w:r>
      <w:r w:rsidR="00180330">
        <w:t xml:space="preserve"> a report on sales made over a period of</w:t>
      </w:r>
    </w:p>
    <w:p w14:paraId="7A4BFFAF" w14:textId="2D25F3D7" w:rsidR="00180330" w:rsidRDefault="0019715E" w:rsidP="009B267B">
      <w:pPr>
        <w:pStyle w:val="ListParagraph"/>
        <w:numPr>
          <w:ilvl w:val="0"/>
          <w:numId w:val="44"/>
        </w:numPr>
      </w:pPr>
      <w:r>
        <w:t>System should format invoices</w:t>
      </w:r>
    </w:p>
    <w:p w14:paraId="41810388" w14:textId="658930EC" w:rsidR="00132A6F" w:rsidRDefault="00132A6F" w:rsidP="009B267B">
      <w:pPr>
        <w:pStyle w:val="ListParagraph"/>
        <w:numPr>
          <w:ilvl w:val="0"/>
          <w:numId w:val="44"/>
        </w:numPr>
      </w:pPr>
      <w:r>
        <w:t>System should allow admin user to add and remove users</w:t>
      </w:r>
    </w:p>
    <w:p w14:paraId="1EADFF29" w14:textId="77777777" w:rsidR="0014367E" w:rsidRDefault="0014367E" w:rsidP="0014367E"/>
    <w:p w14:paraId="4C12EABD" w14:textId="02C1B8E8" w:rsidR="0014367E" w:rsidRDefault="0014367E" w:rsidP="0014367E">
      <w:r>
        <w:t>Non-functional Requirements:</w:t>
      </w:r>
    </w:p>
    <w:p w14:paraId="7B1558E7" w14:textId="0BD9D412" w:rsidR="0014367E" w:rsidRDefault="00BD742D" w:rsidP="0014367E">
      <w:pPr>
        <w:pStyle w:val="ListParagraph"/>
        <w:numPr>
          <w:ilvl w:val="0"/>
          <w:numId w:val="44"/>
        </w:numPr>
      </w:pPr>
      <w:r>
        <w:t>Design supports both PC and mobile</w:t>
      </w:r>
    </w:p>
    <w:p w14:paraId="02C55F1B" w14:textId="48EA0213" w:rsidR="00BD742D" w:rsidRDefault="00BD742D" w:rsidP="0014367E">
      <w:pPr>
        <w:pStyle w:val="ListParagraph"/>
        <w:numPr>
          <w:ilvl w:val="0"/>
          <w:numId w:val="44"/>
        </w:numPr>
      </w:pPr>
      <w:r>
        <w:t>Follows all LSEPI protocols</w:t>
      </w:r>
    </w:p>
    <w:p w14:paraId="64972A82" w14:textId="35EAAE33" w:rsidR="00791E96" w:rsidRDefault="00791E96" w:rsidP="0014367E">
      <w:pPr>
        <w:pStyle w:val="ListParagraph"/>
        <w:numPr>
          <w:ilvl w:val="0"/>
          <w:numId w:val="44"/>
        </w:numPr>
      </w:pPr>
      <w:r>
        <w:t>Fast response time</w:t>
      </w:r>
    </w:p>
    <w:p w14:paraId="6632C93B" w14:textId="0381F75B" w:rsidR="00791E96" w:rsidRDefault="00791E96" w:rsidP="0014367E">
      <w:pPr>
        <w:pStyle w:val="ListParagraph"/>
        <w:numPr>
          <w:ilvl w:val="0"/>
          <w:numId w:val="44"/>
        </w:numPr>
      </w:pPr>
      <w:r>
        <w:t>Should be able to support users across multiple branches</w:t>
      </w:r>
    </w:p>
    <w:p w14:paraId="5B4212B9" w14:textId="31972AD3" w:rsidR="00895FA1" w:rsidRDefault="00C6721B" w:rsidP="0014367E">
      <w:pPr>
        <w:pStyle w:val="ListParagraph"/>
        <w:numPr>
          <w:ilvl w:val="0"/>
          <w:numId w:val="44"/>
        </w:numPr>
      </w:pPr>
      <w:r>
        <w:t>Accessible</w:t>
      </w:r>
    </w:p>
    <w:p w14:paraId="4A1B8883" w14:textId="4B311123" w:rsidR="00DB0BCD" w:rsidRDefault="00DB0BCD" w:rsidP="00DB0BCD">
      <w:r>
        <w:t>Design:</w:t>
      </w:r>
    </w:p>
    <w:p w14:paraId="109A9E4E" w14:textId="5FB20775" w:rsidR="00DB0BCD" w:rsidRDefault="00DB0BCD" w:rsidP="00DB0BCD">
      <w:r>
        <w:tab/>
        <w:t>Architectural design:</w:t>
      </w:r>
    </w:p>
    <w:p w14:paraId="4556DB79" w14:textId="1F350B21" w:rsidR="00DB0BCD" w:rsidRDefault="00DB0BCD" w:rsidP="00DB0BCD">
      <w:r>
        <w:tab/>
      </w:r>
      <w:r w:rsidR="00567270">
        <w:t>The system will follow a three tier design</w:t>
      </w:r>
      <w:r w:rsidR="00F12F3D">
        <w:t xml:space="preserve"> with a front end that supports web and mobile and a PHP </w:t>
      </w:r>
      <w:r w:rsidR="00094FDF">
        <w:t xml:space="preserve"> backend</w:t>
      </w:r>
    </w:p>
    <w:p w14:paraId="71848FF7" w14:textId="6CADD847" w:rsidR="00094FDF" w:rsidRDefault="00094FDF" w:rsidP="00DB0BCD">
      <w:r>
        <w:t>Database Design:</w:t>
      </w:r>
    </w:p>
    <w:p w14:paraId="48E6837C" w14:textId="4656080E" w:rsidR="00094FDF" w:rsidRDefault="00094FDF" w:rsidP="00094FDF">
      <w:pPr>
        <w:pStyle w:val="ListParagraph"/>
        <w:numPr>
          <w:ilvl w:val="0"/>
          <w:numId w:val="44"/>
        </w:numPr>
      </w:pPr>
      <w:r>
        <w:t>We will use a re</w:t>
      </w:r>
      <w:r w:rsidR="00EB6B5B">
        <w:t>lational database</w:t>
      </w:r>
      <w:r w:rsidR="00D27371">
        <w:t xml:space="preserve"> (phpMyadmin) to store games, employees, transactions.</w:t>
      </w:r>
    </w:p>
    <w:p w14:paraId="5CEA68AC" w14:textId="10855748" w:rsidR="00D27371" w:rsidRDefault="00D27371" w:rsidP="00D27371">
      <w:r>
        <w:t>Interface Design</w:t>
      </w:r>
      <w:r w:rsidR="00D3704D">
        <w:t>:</w:t>
      </w:r>
    </w:p>
    <w:p w14:paraId="43D6FD20" w14:textId="6402F40A" w:rsidR="00D3704D" w:rsidRDefault="00D3704D" w:rsidP="00D3704D">
      <w:pPr>
        <w:pStyle w:val="ListParagraph"/>
        <w:numPr>
          <w:ilvl w:val="0"/>
          <w:numId w:val="44"/>
        </w:numPr>
      </w:pPr>
      <w:r>
        <w:t>Simple and responsive design</w:t>
      </w:r>
      <w:r w:rsidR="00702270">
        <w:t xml:space="preserve"> </w:t>
      </w:r>
      <w:r w:rsidR="005F322B">
        <w:t>that is easy to use for employees</w:t>
      </w:r>
    </w:p>
    <w:p w14:paraId="51F81182" w14:textId="2CDAF355" w:rsidR="005F322B" w:rsidRDefault="005F322B" w:rsidP="005F322B">
      <w:r>
        <w:t>Component:</w:t>
      </w:r>
    </w:p>
    <w:p w14:paraId="6589E13E" w14:textId="4116BF5F" w:rsidR="005F322B" w:rsidRDefault="009461BD" w:rsidP="005F322B">
      <w:r>
        <w:t xml:space="preserve">-Stock management </w:t>
      </w:r>
    </w:p>
    <w:p w14:paraId="61C36FF7" w14:textId="565DEC59" w:rsidR="009461BD" w:rsidRDefault="009461BD" w:rsidP="005F322B">
      <w:r>
        <w:t>-  Generating invoices</w:t>
      </w:r>
    </w:p>
    <w:p w14:paraId="13D62CF5" w14:textId="042B2C19" w:rsidR="009461BD" w:rsidRDefault="009461BD" w:rsidP="005F322B">
      <w:r>
        <w:t>- create reports</w:t>
      </w:r>
    </w:p>
    <w:p w14:paraId="370CD313" w14:textId="77777777" w:rsidR="009461BD" w:rsidRDefault="009461BD" w:rsidP="005F322B"/>
    <w:p w14:paraId="5ADC3072" w14:textId="2215BD53" w:rsidR="009461BD" w:rsidRDefault="009461BD" w:rsidP="005F322B">
      <w:r>
        <w:t>Implementation:</w:t>
      </w:r>
    </w:p>
    <w:p w14:paraId="6073E2FE" w14:textId="1F524928" w:rsidR="009461BD" w:rsidRDefault="00957A7B" w:rsidP="005F322B">
      <w:r>
        <w:t xml:space="preserve">The </w:t>
      </w:r>
      <w:r w:rsidR="00BE57FB">
        <w:t>system will be developed using HTML and PHP for front end and styled with CSS/tailwind CSS</w:t>
      </w:r>
      <w:r w:rsidR="00A06371">
        <w:t>. The backend will be created solely in PHP.</w:t>
      </w:r>
    </w:p>
    <w:p w14:paraId="7A2BC63A" w14:textId="3832A60F" w:rsidR="00D74BAC" w:rsidRDefault="00D74BAC" w:rsidP="005F322B">
      <w:r>
        <w:t xml:space="preserve">Development will occur </w:t>
      </w:r>
      <w:r w:rsidR="00424289">
        <w:t>8</w:t>
      </w:r>
      <w:r w:rsidR="0083161B">
        <w:t xml:space="preserve"> weeks</w:t>
      </w:r>
      <w:r w:rsidR="00C33354">
        <w:t xml:space="preserve"> </w:t>
      </w:r>
      <w:r w:rsidR="00424289">
        <w:t>of bulk development</w:t>
      </w:r>
      <w:r w:rsidR="008705F0">
        <w:t xml:space="preserve"> and an extra 2 weeks of testing and </w:t>
      </w:r>
      <w:r w:rsidR="00811D03">
        <w:t>editing features.</w:t>
      </w:r>
    </w:p>
    <w:p w14:paraId="0A6DF895" w14:textId="77777777" w:rsidR="00811D03" w:rsidRDefault="00811D03" w:rsidP="005F322B"/>
    <w:p w14:paraId="09DBD3D5" w14:textId="393AEB1B" w:rsidR="0095679A" w:rsidRDefault="0095679A" w:rsidP="005F322B">
      <w:r>
        <w:lastRenderedPageBreak/>
        <w:t>Testing:</w:t>
      </w:r>
    </w:p>
    <w:p w14:paraId="36C33D92" w14:textId="27D3BF99" w:rsidR="0095679A" w:rsidRDefault="0095679A" w:rsidP="005F322B">
      <w:r>
        <w:t xml:space="preserve"> Unit</w:t>
      </w:r>
      <w:r w:rsidR="00CF113A">
        <w:t xml:space="preserve"> testing : testing individuals units a features of the programme.</w:t>
      </w:r>
    </w:p>
    <w:p w14:paraId="4A1CBAE2" w14:textId="475C1408" w:rsidR="00554EE4" w:rsidRDefault="00554EE4" w:rsidP="005F322B">
      <w:r>
        <w:t>Integration Testing: Ensure components interact with each other properly.</w:t>
      </w:r>
    </w:p>
    <w:p w14:paraId="00F069C1" w14:textId="77777777" w:rsidR="009461BD" w:rsidRPr="00D55FC8" w:rsidRDefault="009461BD" w:rsidP="005F322B"/>
    <w:p w14:paraId="27543ECA" w14:textId="5D3C209D" w:rsidR="00A20825" w:rsidRDefault="00A20825" w:rsidP="00AE2C06">
      <w:pPr>
        <w:pStyle w:val="Heading1"/>
      </w:pPr>
      <w:r>
        <w:t>Task</w:t>
      </w:r>
      <w:r w:rsidRPr="00971E83">
        <w:t xml:space="preserve"> </w:t>
      </w:r>
      <w:r w:rsidR="00B0195E">
        <w:t>2</w:t>
      </w:r>
      <w:r w:rsidRPr="0013572C">
        <w:t xml:space="preserve">: </w:t>
      </w:r>
      <w:r>
        <w:t>Initial Project Plan (</w:t>
      </w:r>
      <w:r w:rsidR="00D55FC8">
        <w:t>3</w:t>
      </w:r>
      <w:r>
        <w:t>0 minutes)</w:t>
      </w:r>
    </w:p>
    <w:p w14:paraId="128D9507" w14:textId="1125D700" w:rsidR="00103AD2" w:rsidRPr="0013572C" w:rsidRDefault="00516174" w:rsidP="0033061B">
      <w:r w:rsidRPr="0013572C">
        <w:rPr>
          <w:b/>
          <w:bCs/>
        </w:rPr>
        <w:t>Goal:</w:t>
      </w:r>
      <w:r w:rsidRPr="0013572C">
        <w:t xml:space="preserve"> </w:t>
      </w:r>
      <w:r w:rsidR="00662667">
        <w:t>Work as a team, s</w:t>
      </w:r>
      <w:r>
        <w:t xml:space="preserve">et an initial project plan </w:t>
      </w:r>
      <w:r w:rsidR="00DB4153">
        <w:t xml:space="preserve">for </w:t>
      </w:r>
      <w:r w:rsidR="00662667">
        <w:t>the</w:t>
      </w:r>
      <w:r w:rsidR="00DB4153">
        <w:t xml:space="preserve"> assessment</w:t>
      </w:r>
      <w:r w:rsidR="00B0195E">
        <w:t xml:space="preserve"> </w:t>
      </w:r>
      <w:r w:rsidR="0000274C">
        <w:t>in consistency with your scope</w:t>
      </w:r>
      <w:r w:rsidR="0011742D">
        <w:t>.</w:t>
      </w:r>
      <w:r w:rsidR="00D55FC8">
        <w:t xml:space="preserve"> </w:t>
      </w:r>
    </w:p>
    <w:p w14:paraId="7FE72390" w14:textId="77777777" w:rsidR="00A94518" w:rsidRDefault="00516174" w:rsidP="007B6278">
      <w:pPr>
        <w:pStyle w:val="Heading2"/>
      </w:pPr>
      <w:r w:rsidRPr="00F82B51">
        <w:t>Instructions:</w:t>
      </w:r>
    </w:p>
    <w:p w14:paraId="07124C43" w14:textId="77777777" w:rsidR="0000274C" w:rsidRDefault="00F211A6" w:rsidP="007B6278">
      <w:pPr>
        <w:pStyle w:val="List1"/>
        <w:numPr>
          <w:ilvl w:val="0"/>
          <w:numId w:val="0"/>
        </w:numPr>
        <w:ind w:left="567" w:hanging="425"/>
      </w:pPr>
      <w:r>
        <w:t>C</w:t>
      </w:r>
      <w:r w:rsidR="00DB4153">
        <w:t xml:space="preserve">reate a plan showing </w:t>
      </w:r>
      <w:r w:rsidR="00A94518">
        <w:t xml:space="preserve">the main milestones in </w:t>
      </w:r>
      <w:r w:rsidR="00436150">
        <w:t>your</w:t>
      </w:r>
      <w:r w:rsidR="00A94518">
        <w:t xml:space="preserve"> project. </w:t>
      </w:r>
      <w:r w:rsidR="0033061B">
        <w:t>This should be consistent with the project scope and development process</w:t>
      </w:r>
      <w:r w:rsidR="0000274C">
        <w:t xml:space="preserve"> (Scrum)</w:t>
      </w:r>
      <w:r w:rsidR="0033061B">
        <w:t xml:space="preserve">. </w:t>
      </w:r>
    </w:p>
    <w:p w14:paraId="14A347DC" w14:textId="52B90899" w:rsidR="0000274C" w:rsidRDefault="002D02FE" w:rsidP="007B6278">
      <w:pPr>
        <w:pStyle w:val="List1"/>
        <w:numPr>
          <w:ilvl w:val="0"/>
          <w:numId w:val="0"/>
        </w:numPr>
        <w:ind w:left="567" w:hanging="425"/>
      </w:pPr>
      <w:r>
        <w:t>You may use any tool to document your plan, including:</w:t>
      </w:r>
    </w:p>
    <w:p w14:paraId="4FF4AFF4" w14:textId="20892557" w:rsidR="002D02FE" w:rsidRDefault="00F76260" w:rsidP="00F76260">
      <w:pPr>
        <w:pStyle w:val="List1"/>
        <w:numPr>
          <w:ilvl w:val="0"/>
          <w:numId w:val="42"/>
        </w:numPr>
      </w:pPr>
      <w:r>
        <w:t>Trello (or simil</w:t>
      </w:r>
      <w:r w:rsidR="00784089">
        <w:t>ar tools</w:t>
      </w:r>
      <w:r>
        <w:t>)</w:t>
      </w:r>
    </w:p>
    <w:p w14:paraId="7AB6A9D9" w14:textId="2E83107A" w:rsidR="00F76260" w:rsidRDefault="00F76260" w:rsidP="00F76260">
      <w:pPr>
        <w:pStyle w:val="List1"/>
        <w:numPr>
          <w:ilvl w:val="0"/>
          <w:numId w:val="42"/>
        </w:numPr>
      </w:pPr>
      <w:r>
        <w:t>Gantt Chart</w:t>
      </w:r>
    </w:p>
    <w:p w14:paraId="49BEBC3E" w14:textId="7B5B2439" w:rsidR="00F76260" w:rsidRDefault="00F76260" w:rsidP="00F76260">
      <w:pPr>
        <w:pStyle w:val="List1"/>
        <w:numPr>
          <w:ilvl w:val="0"/>
          <w:numId w:val="42"/>
        </w:numPr>
      </w:pPr>
      <w:r>
        <w:t xml:space="preserve">Excel </w:t>
      </w:r>
    </w:p>
    <w:p w14:paraId="0291C643" w14:textId="77777777" w:rsidR="00784089" w:rsidRDefault="00784089" w:rsidP="007B6278">
      <w:pPr>
        <w:pStyle w:val="List1"/>
        <w:numPr>
          <w:ilvl w:val="0"/>
          <w:numId w:val="0"/>
        </w:numPr>
        <w:ind w:left="567" w:hanging="425"/>
      </w:pPr>
      <w:r>
        <w:br/>
      </w:r>
    </w:p>
    <w:p w14:paraId="2E16FA02" w14:textId="77777777" w:rsidR="00784089" w:rsidRDefault="00784089" w:rsidP="007B6278">
      <w:pPr>
        <w:pStyle w:val="List1"/>
        <w:numPr>
          <w:ilvl w:val="0"/>
          <w:numId w:val="0"/>
        </w:numPr>
        <w:ind w:left="567" w:hanging="425"/>
      </w:pPr>
    </w:p>
    <w:p w14:paraId="0F57A248" w14:textId="77777777" w:rsidR="00784089" w:rsidRDefault="00784089" w:rsidP="007B6278">
      <w:pPr>
        <w:pStyle w:val="List1"/>
        <w:numPr>
          <w:ilvl w:val="0"/>
          <w:numId w:val="0"/>
        </w:numPr>
        <w:ind w:left="567" w:hanging="425"/>
      </w:pPr>
    </w:p>
    <w:p w14:paraId="0D3061AE" w14:textId="77777777" w:rsidR="00784089" w:rsidRDefault="00784089" w:rsidP="007B6278">
      <w:pPr>
        <w:pStyle w:val="List1"/>
        <w:numPr>
          <w:ilvl w:val="0"/>
          <w:numId w:val="0"/>
        </w:numPr>
        <w:ind w:left="567" w:hanging="425"/>
      </w:pPr>
    </w:p>
    <w:p w14:paraId="4EA5F56B" w14:textId="2FF961F9" w:rsidR="00F82B51" w:rsidRDefault="00784089" w:rsidP="007B6278">
      <w:pPr>
        <w:pStyle w:val="List1"/>
        <w:numPr>
          <w:ilvl w:val="0"/>
          <w:numId w:val="0"/>
        </w:numPr>
        <w:ind w:left="567" w:hanging="425"/>
      </w:pPr>
      <w:r>
        <w:t>For Excel, y</w:t>
      </w:r>
      <w:r w:rsidR="0011742D">
        <w:t>ou may use the following template</w:t>
      </w:r>
      <w:r w:rsidR="00F84B13">
        <w:t>:</w:t>
      </w:r>
    </w:p>
    <w:tbl>
      <w:tblPr>
        <w:tblStyle w:val="PlainTable1"/>
        <w:tblW w:w="5000" w:type="pct"/>
        <w:tblLook w:val="0420" w:firstRow="1" w:lastRow="0" w:firstColumn="0" w:lastColumn="0" w:noHBand="0" w:noVBand="1"/>
      </w:tblPr>
      <w:tblGrid>
        <w:gridCol w:w="920"/>
        <w:gridCol w:w="983"/>
        <w:gridCol w:w="984"/>
        <w:gridCol w:w="1161"/>
        <w:gridCol w:w="1427"/>
        <w:gridCol w:w="1029"/>
        <w:gridCol w:w="1029"/>
        <w:gridCol w:w="852"/>
        <w:gridCol w:w="852"/>
        <w:gridCol w:w="839"/>
      </w:tblGrid>
      <w:tr w:rsidR="002450CD" w:rsidRPr="00103AD2" w14:paraId="579FC4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35"/>
        </w:trPr>
        <w:tc>
          <w:tcPr>
            <w:tcW w:w="598" w:type="pct"/>
            <w:hideMark/>
          </w:tcPr>
          <w:p w14:paraId="163F6BDC" w14:textId="77777777" w:rsidR="0011742D" w:rsidRPr="00103AD2" w:rsidRDefault="0011742D" w:rsidP="00AE2C06">
            <w:pPr>
              <w:rPr>
                <w:rFonts w:eastAsiaTheme="minorEastAsia"/>
                <w:lang w:eastAsia="en-US"/>
              </w:rPr>
            </w:pPr>
            <w:r w:rsidRPr="00103AD2">
              <w:rPr>
                <w:rFonts w:eastAsiaTheme="minorEastAsia"/>
                <w:lang w:eastAsia="en-US"/>
              </w:rPr>
              <w:t>Phase</w:t>
            </w:r>
          </w:p>
        </w:tc>
        <w:tc>
          <w:tcPr>
            <w:tcW w:w="629" w:type="pct"/>
            <w:hideMark/>
          </w:tcPr>
          <w:p w14:paraId="1A1997F6" w14:textId="77777777" w:rsidR="0011742D" w:rsidRPr="00103AD2" w:rsidRDefault="0011742D" w:rsidP="00AE2C06">
            <w:pPr>
              <w:rPr>
                <w:rFonts w:eastAsiaTheme="minorEastAsia"/>
                <w:lang w:eastAsia="en-US"/>
              </w:rPr>
            </w:pPr>
            <w:r w:rsidRPr="00103AD2">
              <w:rPr>
                <w:rFonts w:eastAsiaTheme="minorEastAsia"/>
                <w:lang w:eastAsia="en-US"/>
              </w:rPr>
              <w:t>Task ID</w:t>
            </w:r>
          </w:p>
        </w:tc>
        <w:tc>
          <w:tcPr>
            <w:tcW w:w="629" w:type="pct"/>
            <w:hideMark/>
          </w:tcPr>
          <w:p w14:paraId="62E78551" w14:textId="77777777" w:rsidR="0011742D" w:rsidRPr="00103AD2" w:rsidRDefault="0011742D" w:rsidP="00AE2C06">
            <w:pPr>
              <w:rPr>
                <w:rFonts w:eastAsiaTheme="minorEastAsia"/>
                <w:lang w:eastAsia="en-US"/>
              </w:rPr>
            </w:pPr>
            <w:r w:rsidRPr="00103AD2">
              <w:rPr>
                <w:rFonts w:eastAsiaTheme="minorEastAsia"/>
                <w:lang w:eastAsia="en-US"/>
              </w:rPr>
              <w:t>Task</w:t>
            </w:r>
          </w:p>
        </w:tc>
        <w:tc>
          <w:tcPr>
            <w:tcW w:w="461" w:type="pct"/>
            <w:hideMark/>
          </w:tcPr>
          <w:p w14:paraId="66F2632B" w14:textId="77777777" w:rsidR="0011742D" w:rsidRPr="00103AD2" w:rsidRDefault="0011742D" w:rsidP="00AE2C06">
            <w:pPr>
              <w:rPr>
                <w:rFonts w:eastAsiaTheme="minorEastAsia"/>
                <w:lang w:eastAsia="en-US"/>
              </w:rPr>
            </w:pPr>
            <w:r w:rsidRPr="00103AD2">
              <w:rPr>
                <w:rFonts w:eastAsiaTheme="minorEastAsia"/>
                <w:lang w:eastAsia="en-US"/>
              </w:rPr>
              <w:t>Allocated To</w:t>
            </w:r>
          </w:p>
        </w:tc>
        <w:tc>
          <w:tcPr>
            <w:tcW w:w="629" w:type="pct"/>
            <w:hideMark/>
          </w:tcPr>
          <w:p w14:paraId="7BD3544A" w14:textId="77777777" w:rsidR="0011742D" w:rsidRPr="00103AD2" w:rsidRDefault="0011742D" w:rsidP="00AE2C06">
            <w:pPr>
              <w:rPr>
                <w:rFonts w:eastAsiaTheme="minorEastAsia"/>
                <w:lang w:eastAsia="en-US"/>
              </w:rPr>
            </w:pPr>
            <w:r w:rsidRPr="00103AD2">
              <w:rPr>
                <w:rFonts w:eastAsiaTheme="minorEastAsia"/>
                <w:lang w:eastAsia="en-US"/>
              </w:rPr>
              <w:t>Predecessor</w:t>
            </w:r>
            <w:r>
              <w:rPr>
                <w:rFonts w:eastAsiaTheme="minorEastAsia"/>
                <w:lang w:eastAsia="en-US"/>
              </w:rPr>
              <w:t xml:space="preserve"> </w:t>
            </w:r>
            <w:r w:rsidRPr="00103AD2">
              <w:rPr>
                <w:rFonts w:eastAsiaTheme="minorEastAsia"/>
                <w:lang w:eastAsia="en-US"/>
              </w:rPr>
              <w:t>Task</w:t>
            </w:r>
          </w:p>
        </w:tc>
        <w:tc>
          <w:tcPr>
            <w:tcW w:w="435" w:type="pct"/>
            <w:hideMark/>
          </w:tcPr>
          <w:p w14:paraId="75559BC2" w14:textId="77777777" w:rsidR="0011742D" w:rsidRPr="00103AD2" w:rsidRDefault="0011742D" w:rsidP="00AE2C06">
            <w:pPr>
              <w:rPr>
                <w:rFonts w:eastAsiaTheme="minorEastAsia"/>
                <w:lang w:eastAsia="en-US"/>
              </w:rPr>
            </w:pPr>
            <w:r w:rsidRPr="00103AD2">
              <w:rPr>
                <w:rFonts w:eastAsiaTheme="minorEastAsia"/>
                <w:lang w:eastAsia="en-US"/>
              </w:rPr>
              <w:t>Planned Start Date</w:t>
            </w:r>
          </w:p>
        </w:tc>
        <w:tc>
          <w:tcPr>
            <w:tcW w:w="435" w:type="pct"/>
            <w:hideMark/>
          </w:tcPr>
          <w:p w14:paraId="70454B7F" w14:textId="77777777" w:rsidR="0011742D" w:rsidRPr="00103AD2" w:rsidRDefault="0011742D" w:rsidP="00AE2C06">
            <w:pPr>
              <w:rPr>
                <w:rFonts w:eastAsiaTheme="minorEastAsia"/>
                <w:lang w:eastAsia="en-US"/>
              </w:rPr>
            </w:pPr>
            <w:r w:rsidRPr="00103AD2">
              <w:rPr>
                <w:rFonts w:eastAsiaTheme="minorEastAsia"/>
                <w:lang w:eastAsia="en-US"/>
              </w:rPr>
              <w:t>Planned End Date</w:t>
            </w:r>
          </w:p>
        </w:tc>
        <w:tc>
          <w:tcPr>
            <w:tcW w:w="396" w:type="pct"/>
            <w:hideMark/>
          </w:tcPr>
          <w:p w14:paraId="2D6E483D" w14:textId="77777777" w:rsidR="0011742D" w:rsidRPr="00103AD2" w:rsidRDefault="0011742D" w:rsidP="00AE2C06">
            <w:pPr>
              <w:rPr>
                <w:rFonts w:eastAsiaTheme="minorEastAsia"/>
                <w:lang w:eastAsia="en-US"/>
              </w:rPr>
            </w:pPr>
            <w:r w:rsidRPr="00103AD2">
              <w:rPr>
                <w:rFonts w:eastAsiaTheme="minorEastAsia"/>
                <w:lang w:eastAsia="en-US"/>
              </w:rPr>
              <w:t>Actual Start  Date</w:t>
            </w:r>
          </w:p>
        </w:tc>
        <w:tc>
          <w:tcPr>
            <w:tcW w:w="396" w:type="pct"/>
            <w:hideMark/>
          </w:tcPr>
          <w:p w14:paraId="7AD624CC" w14:textId="77777777" w:rsidR="0011742D" w:rsidRPr="00103AD2" w:rsidRDefault="0011742D" w:rsidP="00AE2C06">
            <w:pPr>
              <w:rPr>
                <w:rFonts w:eastAsiaTheme="minorEastAsia"/>
                <w:lang w:eastAsia="en-US"/>
              </w:rPr>
            </w:pPr>
            <w:r w:rsidRPr="00103AD2">
              <w:rPr>
                <w:rFonts w:eastAsiaTheme="minorEastAsia"/>
                <w:lang w:eastAsia="en-US"/>
              </w:rPr>
              <w:t>Actual End Date</w:t>
            </w:r>
          </w:p>
        </w:tc>
        <w:tc>
          <w:tcPr>
            <w:tcW w:w="392" w:type="pct"/>
            <w:hideMark/>
          </w:tcPr>
          <w:p w14:paraId="044EA1BF" w14:textId="77777777" w:rsidR="0011742D" w:rsidRPr="00103AD2" w:rsidRDefault="0011742D" w:rsidP="00AE2C06">
            <w:pPr>
              <w:rPr>
                <w:rFonts w:eastAsiaTheme="minorEastAsia"/>
                <w:lang w:eastAsia="en-US"/>
              </w:rPr>
            </w:pPr>
            <w:r w:rsidRPr="00103AD2">
              <w:rPr>
                <w:rFonts w:eastAsiaTheme="minorEastAsia"/>
                <w:lang w:eastAsia="en-US"/>
              </w:rPr>
              <w:t>Status</w:t>
            </w:r>
          </w:p>
        </w:tc>
      </w:tr>
      <w:tr w:rsidR="0011742D" w:rsidRPr="00103AD2" w14:paraId="34DA4FB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tcW w:w="598" w:type="pct"/>
            <w:hideMark/>
          </w:tcPr>
          <w:p w14:paraId="2746F65C" w14:textId="77777777" w:rsidR="0011742D" w:rsidRPr="00103AD2" w:rsidRDefault="0011742D" w:rsidP="00AE2C06">
            <w:pPr>
              <w:rPr>
                <w:rFonts w:eastAsiaTheme="minorEastAsia"/>
                <w:lang w:eastAsia="en-US"/>
              </w:rPr>
            </w:pPr>
          </w:p>
        </w:tc>
        <w:tc>
          <w:tcPr>
            <w:tcW w:w="629" w:type="pct"/>
            <w:hideMark/>
          </w:tcPr>
          <w:p w14:paraId="6865DECB" w14:textId="77777777" w:rsidR="0011742D" w:rsidRPr="00103AD2" w:rsidRDefault="0011742D" w:rsidP="00AE2C06">
            <w:pPr>
              <w:rPr>
                <w:rFonts w:eastAsiaTheme="minorEastAsia"/>
                <w:lang w:eastAsia="en-US"/>
              </w:rPr>
            </w:pPr>
          </w:p>
        </w:tc>
        <w:tc>
          <w:tcPr>
            <w:tcW w:w="629" w:type="pct"/>
            <w:hideMark/>
          </w:tcPr>
          <w:p w14:paraId="2720F481" w14:textId="77777777" w:rsidR="0011742D" w:rsidRPr="00103AD2" w:rsidRDefault="0011742D" w:rsidP="00AE2C06">
            <w:pPr>
              <w:rPr>
                <w:rFonts w:eastAsiaTheme="minorEastAsia"/>
                <w:lang w:eastAsia="en-US"/>
              </w:rPr>
            </w:pPr>
          </w:p>
        </w:tc>
        <w:tc>
          <w:tcPr>
            <w:tcW w:w="461" w:type="pct"/>
            <w:hideMark/>
          </w:tcPr>
          <w:p w14:paraId="3650BBC6" w14:textId="77777777" w:rsidR="0011742D" w:rsidRPr="00103AD2" w:rsidRDefault="0011742D" w:rsidP="00AE2C06">
            <w:pPr>
              <w:rPr>
                <w:rFonts w:eastAsiaTheme="minorEastAsia"/>
                <w:lang w:eastAsia="en-US"/>
              </w:rPr>
            </w:pPr>
          </w:p>
        </w:tc>
        <w:tc>
          <w:tcPr>
            <w:tcW w:w="629" w:type="pct"/>
            <w:hideMark/>
          </w:tcPr>
          <w:p w14:paraId="52407CA3" w14:textId="77777777" w:rsidR="0011742D" w:rsidRPr="00103AD2" w:rsidRDefault="0011742D" w:rsidP="00AE2C06">
            <w:pPr>
              <w:rPr>
                <w:rFonts w:eastAsiaTheme="minorEastAsia"/>
                <w:lang w:eastAsia="en-US"/>
              </w:rPr>
            </w:pPr>
          </w:p>
        </w:tc>
        <w:tc>
          <w:tcPr>
            <w:tcW w:w="435" w:type="pct"/>
            <w:hideMark/>
          </w:tcPr>
          <w:p w14:paraId="0EFA4DAA" w14:textId="77777777" w:rsidR="0011742D" w:rsidRPr="00103AD2" w:rsidRDefault="0011742D" w:rsidP="00AE2C06">
            <w:pPr>
              <w:rPr>
                <w:rFonts w:eastAsiaTheme="minorEastAsia"/>
                <w:lang w:eastAsia="en-US"/>
              </w:rPr>
            </w:pPr>
          </w:p>
        </w:tc>
        <w:tc>
          <w:tcPr>
            <w:tcW w:w="435" w:type="pct"/>
            <w:hideMark/>
          </w:tcPr>
          <w:p w14:paraId="33821B12" w14:textId="77777777" w:rsidR="0011742D" w:rsidRPr="00103AD2" w:rsidRDefault="0011742D" w:rsidP="00AE2C06">
            <w:pPr>
              <w:rPr>
                <w:rFonts w:eastAsiaTheme="minorEastAsia"/>
                <w:lang w:eastAsia="en-US"/>
              </w:rPr>
            </w:pPr>
          </w:p>
        </w:tc>
        <w:tc>
          <w:tcPr>
            <w:tcW w:w="396" w:type="pct"/>
            <w:hideMark/>
          </w:tcPr>
          <w:p w14:paraId="215550BE" w14:textId="77777777" w:rsidR="0011742D" w:rsidRPr="00103AD2" w:rsidRDefault="0011742D" w:rsidP="00AE2C06">
            <w:pPr>
              <w:rPr>
                <w:rFonts w:eastAsiaTheme="minorEastAsia"/>
                <w:lang w:eastAsia="en-US"/>
              </w:rPr>
            </w:pPr>
          </w:p>
        </w:tc>
        <w:tc>
          <w:tcPr>
            <w:tcW w:w="396" w:type="pct"/>
            <w:hideMark/>
          </w:tcPr>
          <w:p w14:paraId="61073C46" w14:textId="77777777" w:rsidR="0011742D" w:rsidRPr="00103AD2" w:rsidRDefault="0011742D" w:rsidP="00AE2C06">
            <w:pPr>
              <w:rPr>
                <w:rFonts w:eastAsiaTheme="minorEastAsia"/>
                <w:lang w:eastAsia="en-US"/>
              </w:rPr>
            </w:pPr>
          </w:p>
        </w:tc>
        <w:tc>
          <w:tcPr>
            <w:tcW w:w="392" w:type="pct"/>
            <w:hideMark/>
          </w:tcPr>
          <w:p w14:paraId="6DA02C8F" w14:textId="77777777" w:rsidR="0011742D" w:rsidRPr="00103AD2" w:rsidRDefault="0011742D" w:rsidP="00AE2C06">
            <w:pPr>
              <w:rPr>
                <w:rFonts w:eastAsiaTheme="minorEastAsia"/>
                <w:lang w:eastAsia="en-US"/>
              </w:rPr>
            </w:pPr>
          </w:p>
        </w:tc>
      </w:tr>
      <w:tr w:rsidR="002450CD" w:rsidRPr="00103AD2" w14:paraId="373955CE" w14:textId="77777777">
        <w:trPr>
          <w:trHeight w:val="725"/>
        </w:trPr>
        <w:tc>
          <w:tcPr>
            <w:tcW w:w="598" w:type="pct"/>
            <w:hideMark/>
          </w:tcPr>
          <w:p w14:paraId="3630797E" w14:textId="77777777" w:rsidR="0011742D" w:rsidRPr="00103AD2" w:rsidRDefault="0011742D" w:rsidP="00AE2C06">
            <w:pPr>
              <w:rPr>
                <w:rFonts w:eastAsiaTheme="minorEastAsia"/>
                <w:lang w:eastAsia="en-US"/>
              </w:rPr>
            </w:pPr>
          </w:p>
        </w:tc>
        <w:tc>
          <w:tcPr>
            <w:tcW w:w="629" w:type="pct"/>
            <w:hideMark/>
          </w:tcPr>
          <w:p w14:paraId="7CB1AD16" w14:textId="77777777" w:rsidR="0011742D" w:rsidRPr="00103AD2" w:rsidRDefault="0011742D" w:rsidP="00AE2C06">
            <w:pPr>
              <w:rPr>
                <w:rFonts w:eastAsiaTheme="minorEastAsia"/>
                <w:lang w:eastAsia="en-US"/>
              </w:rPr>
            </w:pPr>
          </w:p>
        </w:tc>
        <w:tc>
          <w:tcPr>
            <w:tcW w:w="629" w:type="pct"/>
            <w:hideMark/>
          </w:tcPr>
          <w:p w14:paraId="474A2EC9" w14:textId="77777777" w:rsidR="0011742D" w:rsidRPr="00103AD2" w:rsidRDefault="0011742D" w:rsidP="00AE2C06">
            <w:pPr>
              <w:rPr>
                <w:rFonts w:eastAsiaTheme="minorEastAsia"/>
                <w:lang w:eastAsia="en-US"/>
              </w:rPr>
            </w:pPr>
          </w:p>
        </w:tc>
        <w:tc>
          <w:tcPr>
            <w:tcW w:w="461" w:type="pct"/>
            <w:hideMark/>
          </w:tcPr>
          <w:p w14:paraId="03F1B05C" w14:textId="77777777" w:rsidR="0011742D" w:rsidRPr="00103AD2" w:rsidRDefault="0011742D" w:rsidP="00AE2C06">
            <w:pPr>
              <w:rPr>
                <w:rFonts w:eastAsiaTheme="minorEastAsia"/>
                <w:lang w:eastAsia="en-US"/>
              </w:rPr>
            </w:pPr>
          </w:p>
        </w:tc>
        <w:tc>
          <w:tcPr>
            <w:tcW w:w="629" w:type="pct"/>
            <w:hideMark/>
          </w:tcPr>
          <w:p w14:paraId="6A077D01" w14:textId="77777777" w:rsidR="0011742D" w:rsidRPr="00103AD2" w:rsidRDefault="0011742D" w:rsidP="00AE2C06">
            <w:pPr>
              <w:rPr>
                <w:rFonts w:eastAsiaTheme="minorEastAsia"/>
                <w:lang w:eastAsia="en-US"/>
              </w:rPr>
            </w:pPr>
          </w:p>
        </w:tc>
        <w:tc>
          <w:tcPr>
            <w:tcW w:w="435" w:type="pct"/>
            <w:hideMark/>
          </w:tcPr>
          <w:p w14:paraId="3C53896C" w14:textId="77777777" w:rsidR="0011742D" w:rsidRPr="00103AD2" w:rsidRDefault="0011742D" w:rsidP="00AE2C06">
            <w:pPr>
              <w:rPr>
                <w:rFonts w:eastAsiaTheme="minorEastAsia"/>
                <w:lang w:eastAsia="en-US"/>
              </w:rPr>
            </w:pPr>
          </w:p>
        </w:tc>
        <w:tc>
          <w:tcPr>
            <w:tcW w:w="435" w:type="pct"/>
            <w:hideMark/>
          </w:tcPr>
          <w:p w14:paraId="6BCBC9F3" w14:textId="77777777" w:rsidR="0011742D" w:rsidRPr="00103AD2" w:rsidRDefault="0011742D" w:rsidP="00AE2C06">
            <w:pPr>
              <w:rPr>
                <w:rFonts w:eastAsiaTheme="minorEastAsia"/>
                <w:lang w:eastAsia="en-US"/>
              </w:rPr>
            </w:pPr>
          </w:p>
        </w:tc>
        <w:tc>
          <w:tcPr>
            <w:tcW w:w="396" w:type="pct"/>
            <w:hideMark/>
          </w:tcPr>
          <w:p w14:paraId="040F67B1" w14:textId="77777777" w:rsidR="0011742D" w:rsidRPr="00103AD2" w:rsidRDefault="0011742D" w:rsidP="00AE2C06">
            <w:pPr>
              <w:rPr>
                <w:rFonts w:eastAsiaTheme="minorEastAsia"/>
                <w:lang w:eastAsia="en-US"/>
              </w:rPr>
            </w:pPr>
          </w:p>
        </w:tc>
        <w:tc>
          <w:tcPr>
            <w:tcW w:w="396" w:type="pct"/>
            <w:hideMark/>
          </w:tcPr>
          <w:p w14:paraId="5E09A0E1" w14:textId="77777777" w:rsidR="0011742D" w:rsidRPr="00103AD2" w:rsidRDefault="0011742D" w:rsidP="00AE2C06">
            <w:pPr>
              <w:rPr>
                <w:rFonts w:eastAsiaTheme="minorEastAsia"/>
                <w:lang w:eastAsia="en-US"/>
              </w:rPr>
            </w:pPr>
          </w:p>
        </w:tc>
        <w:tc>
          <w:tcPr>
            <w:tcW w:w="392" w:type="pct"/>
            <w:hideMark/>
          </w:tcPr>
          <w:p w14:paraId="326DBEB1" w14:textId="77777777" w:rsidR="0011742D" w:rsidRPr="00103AD2" w:rsidRDefault="0011742D" w:rsidP="00AE2C06">
            <w:pPr>
              <w:rPr>
                <w:rFonts w:eastAsiaTheme="minorEastAsia"/>
                <w:lang w:eastAsia="en-US"/>
              </w:rPr>
            </w:pPr>
          </w:p>
        </w:tc>
      </w:tr>
      <w:tr w:rsidR="0011742D" w:rsidRPr="00103AD2" w14:paraId="72C5BB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5"/>
        </w:trPr>
        <w:tc>
          <w:tcPr>
            <w:tcW w:w="598" w:type="pct"/>
            <w:hideMark/>
          </w:tcPr>
          <w:p w14:paraId="2D9DA0F2" w14:textId="77777777" w:rsidR="0011742D" w:rsidRPr="00103AD2" w:rsidRDefault="0011742D" w:rsidP="00AE2C06">
            <w:pPr>
              <w:rPr>
                <w:rFonts w:eastAsiaTheme="minorEastAsia"/>
                <w:lang w:eastAsia="en-US"/>
              </w:rPr>
            </w:pPr>
          </w:p>
        </w:tc>
        <w:tc>
          <w:tcPr>
            <w:tcW w:w="629" w:type="pct"/>
            <w:hideMark/>
          </w:tcPr>
          <w:p w14:paraId="133426FA" w14:textId="77777777" w:rsidR="0011742D" w:rsidRPr="00103AD2" w:rsidRDefault="0011742D" w:rsidP="00AE2C06">
            <w:pPr>
              <w:rPr>
                <w:rFonts w:eastAsiaTheme="minorEastAsia"/>
                <w:lang w:eastAsia="en-US"/>
              </w:rPr>
            </w:pPr>
          </w:p>
        </w:tc>
        <w:tc>
          <w:tcPr>
            <w:tcW w:w="629" w:type="pct"/>
            <w:hideMark/>
          </w:tcPr>
          <w:p w14:paraId="52C80E19" w14:textId="77777777" w:rsidR="0011742D" w:rsidRPr="00103AD2" w:rsidRDefault="0011742D" w:rsidP="00AE2C06">
            <w:pPr>
              <w:rPr>
                <w:rFonts w:eastAsiaTheme="minorEastAsia"/>
                <w:lang w:eastAsia="en-US"/>
              </w:rPr>
            </w:pPr>
          </w:p>
        </w:tc>
        <w:tc>
          <w:tcPr>
            <w:tcW w:w="461" w:type="pct"/>
            <w:hideMark/>
          </w:tcPr>
          <w:p w14:paraId="5FD1C7A5" w14:textId="77777777" w:rsidR="0011742D" w:rsidRPr="00103AD2" w:rsidRDefault="0011742D" w:rsidP="00AE2C06">
            <w:pPr>
              <w:rPr>
                <w:rFonts w:eastAsiaTheme="minorEastAsia"/>
                <w:lang w:eastAsia="en-US"/>
              </w:rPr>
            </w:pPr>
          </w:p>
        </w:tc>
        <w:tc>
          <w:tcPr>
            <w:tcW w:w="629" w:type="pct"/>
            <w:hideMark/>
          </w:tcPr>
          <w:p w14:paraId="0DE4FABB" w14:textId="77777777" w:rsidR="0011742D" w:rsidRPr="00103AD2" w:rsidRDefault="0011742D" w:rsidP="00AE2C06">
            <w:pPr>
              <w:rPr>
                <w:rFonts w:eastAsiaTheme="minorEastAsia"/>
                <w:lang w:eastAsia="en-US"/>
              </w:rPr>
            </w:pPr>
          </w:p>
        </w:tc>
        <w:tc>
          <w:tcPr>
            <w:tcW w:w="435" w:type="pct"/>
            <w:hideMark/>
          </w:tcPr>
          <w:p w14:paraId="2473A017" w14:textId="77777777" w:rsidR="0011742D" w:rsidRPr="00103AD2" w:rsidRDefault="0011742D" w:rsidP="00AE2C06">
            <w:pPr>
              <w:rPr>
                <w:rFonts w:eastAsiaTheme="minorEastAsia"/>
                <w:lang w:eastAsia="en-US"/>
              </w:rPr>
            </w:pPr>
          </w:p>
        </w:tc>
        <w:tc>
          <w:tcPr>
            <w:tcW w:w="435" w:type="pct"/>
            <w:hideMark/>
          </w:tcPr>
          <w:p w14:paraId="02D16920" w14:textId="77777777" w:rsidR="0011742D" w:rsidRPr="00103AD2" w:rsidRDefault="0011742D" w:rsidP="00AE2C06">
            <w:pPr>
              <w:rPr>
                <w:rFonts w:eastAsiaTheme="minorEastAsia"/>
                <w:lang w:eastAsia="en-US"/>
              </w:rPr>
            </w:pPr>
          </w:p>
        </w:tc>
        <w:tc>
          <w:tcPr>
            <w:tcW w:w="396" w:type="pct"/>
            <w:hideMark/>
          </w:tcPr>
          <w:p w14:paraId="36BAB124" w14:textId="77777777" w:rsidR="0011742D" w:rsidRPr="00103AD2" w:rsidRDefault="0011742D" w:rsidP="00AE2C06">
            <w:pPr>
              <w:rPr>
                <w:rFonts w:eastAsiaTheme="minorEastAsia"/>
                <w:lang w:eastAsia="en-US"/>
              </w:rPr>
            </w:pPr>
          </w:p>
        </w:tc>
        <w:tc>
          <w:tcPr>
            <w:tcW w:w="396" w:type="pct"/>
            <w:hideMark/>
          </w:tcPr>
          <w:p w14:paraId="332A749E" w14:textId="77777777" w:rsidR="0011742D" w:rsidRPr="00103AD2" w:rsidRDefault="0011742D" w:rsidP="00AE2C06">
            <w:pPr>
              <w:rPr>
                <w:rFonts w:eastAsiaTheme="minorEastAsia"/>
                <w:lang w:eastAsia="en-US"/>
              </w:rPr>
            </w:pPr>
          </w:p>
        </w:tc>
        <w:tc>
          <w:tcPr>
            <w:tcW w:w="392" w:type="pct"/>
            <w:hideMark/>
          </w:tcPr>
          <w:p w14:paraId="7EC8A743" w14:textId="77777777" w:rsidR="0011742D" w:rsidRPr="00103AD2" w:rsidRDefault="0011742D" w:rsidP="00AE2C06">
            <w:pPr>
              <w:rPr>
                <w:rFonts w:eastAsiaTheme="minorEastAsia"/>
                <w:lang w:eastAsia="en-US"/>
              </w:rPr>
            </w:pPr>
          </w:p>
        </w:tc>
      </w:tr>
    </w:tbl>
    <w:p w14:paraId="067A208D" w14:textId="77777777" w:rsidR="0011742D" w:rsidRDefault="0011742D" w:rsidP="00AE2C06"/>
    <w:p w14:paraId="0C9A811C" w14:textId="2471F9BA" w:rsidR="00261D2F" w:rsidRPr="000D3442" w:rsidRDefault="00AF05DC" w:rsidP="00784089">
      <w:pPr>
        <w:spacing w:after="200" w:line="276" w:lineRule="auto"/>
        <w:rPr>
          <w:b/>
          <w:bCs/>
        </w:rPr>
      </w:pPr>
      <w:r w:rsidRPr="000D3442">
        <w:rPr>
          <w:b/>
          <w:bCs/>
        </w:rPr>
        <w:t xml:space="preserve">Discuss the work plan with </w:t>
      </w:r>
      <w:r w:rsidR="000D3442" w:rsidRPr="000D3442">
        <w:rPr>
          <w:b/>
          <w:bCs/>
        </w:rPr>
        <w:t>tutors.</w:t>
      </w:r>
      <w:r w:rsidR="00261D2F" w:rsidRPr="000D3442">
        <w:rPr>
          <w:b/>
          <w:bCs/>
        </w:rPr>
        <w:br w:type="page"/>
      </w:r>
    </w:p>
    <w:p w14:paraId="0DDAC8A6" w14:textId="455AB463" w:rsidR="00261D2F" w:rsidRDefault="00261D2F" w:rsidP="00261D2F">
      <w:pPr>
        <w:pStyle w:val="Heading1"/>
      </w:pPr>
      <w:r>
        <w:lastRenderedPageBreak/>
        <w:t>Task</w:t>
      </w:r>
      <w:r w:rsidRPr="00971E83">
        <w:t xml:space="preserve"> </w:t>
      </w:r>
      <w:r w:rsidR="000D3442">
        <w:t>3</w:t>
      </w:r>
      <w:r w:rsidRPr="0013572C">
        <w:t xml:space="preserve">: </w:t>
      </w:r>
      <w:r w:rsidRPr="00261D2F">
        <w:t xml:space="preserve">Git Branching </w:t>
      </w:r>
    </w:p>
    <w:p w14:paraId="68D7D3B5" w14:textId="77777777" w:rsidR="00261D2F" w:rsidRPr="00261D2F" w:rsidRDefault="00261D2F" w:rsidP="00261D2F"/>
    <w:p w14:paraId="3AE1AFF4" w14:textId="77777777" w:rsidR="00261D2F" w:rsidRPr="00261D2F" w:rsidRDefault="00261D2F" w:rsidP="00261D2F">
      <w:r w:rsidRPr="00261D2F">
        <w:t>Follow this guide for branching using Git and GitHub for editing an HTML file and README file. We'll follow the structure you requested, where:</w:t>
      </w:r>
    </w:p>
    <w:p w14:paraId="7F27FE60" w14:textId="77777777" w:rsidR="00261D2F" w:rsidRPr="00261D2F" w:rsidRDefault="00261D2F" w:rsidP="00F76260">
      <w:pPr>
        <w:numPr>
          <w:ilvl w:val="0"/>
          <w:numId w:val="8"/>
        </w:numPr>
      </w:pPr>
      <w:r w:rsidRPr="00261D2F">
        <w:rPr>
          <w:b/>
          <w:bCs/>
        </w:rPr>
        <w:t>Main branch</w:t>
      </w:r>
      <w:r w:rsidRPr="00261D2F">
        <w:t xml:space="preserve"> holds the final, approved code.</w:t>
      </w:r>
    </w:p>
    <w:p w14:paraId="3C56A7CE" w14:textId="77777777" w:rsidR="00261D2F" w:rsidRPr="00261D2F" w:rsidRDefault="00261D2F" w:rsidP="00F76260">
      <w:pPr>
        <w:numPr>
          <w:ilvl w:val="0"/>
          <w:numId w:val="8"/>
        </w:numPr>
      </w:pPr>
      <w:r w:rsidRPr="00261D2F">
        <w:rPr>
          <w:b/>
          <w:bCs/>
        </w:rPr>
        <w:t>Development branch</w:t>
      </w:r>
      <w:r w:rsidRPr="00261D2F">
        <w:t xml:space="preserve"> is used for ongoing work.</w:t>
      </w:r>
    </w:p>
    <w:p w14:paraId="63705822" w14:textId="77777777" w:rsidR="00261D2F" w:rsidRPr="00261D2F" w:rsidRDefault="00261D2F" w:rsidP="00F76260">
      <w:pPr>
        <w:numPr>
          <w:ilvl w:val="0"/>
          <w:numId w:val="8"/>
        </w:numPr>
      </w:pPr>
      <w:r w:rsidRPr="00261D2F">
        <w:rPr>
          <w:b/>
          <w:bCs/>
        </w:rPr>
        <w:t>Feature-based branches</w:t>
      </w:r>
      <w:r w:rsidRPr="00261D2F">
        <w:t xml:space="preserve"> for each task (like adding overview or team members’ details).</w:t>
      </w:r>
    </w:p>
    <w:p w14:paraId="67F2096F" w14:textId="77777777" w:rsidR="00261D2F" w:rsidRPr="00261D2F" w:rsidRDefault="00261D2F" w:rsidP="00261D2F">
      <w:pPr>
        <w:rPr>
          <w:b/>
          <w:bCs/>
        </w:rPr>
      </w:pPr>
      <w:r w:rsidRPr="00261D2F">
        <w:rPr>
          <w:b/>
          <w:bCs/>
        </w:rPr>
        <w:t>Prerequisites:</w:t>
      </w:r>
    </w:p>
    <w:p w14:paraId="4B60D58B" w14:textId="77777777" w:rsidR="00261D2F" w:rsidRPr="00261D2F" w:rsidRDefault="00261D2F" w:rsidP="00F76260">
      <w:pPr>
        <w:numPr>
          <w:ilvl w:val="0"/>
          <w:numId w:val="9"/>
        </w:numPr>
      </w:pPr>
      <w:r w:rsidRPr="00261D2F">
        <w:t>Ensure Git is installed on your local machine.</w:t>
      </w:r>
    </w:p>
    <w:p w14:paraId="5CED16C0" w14:textId="77777777" w:rsidR="00261D2F" w:rsidRPr="00261D2F" w:rsidRDefault="00261D2F" w:rsidP="00F76260">
      <w:pPr>
        <w:numPr>
          <w:ilvl w:val="0"/>
          <w:numId w:val="9"/>
        </w:numPr>
      </w:pPr>
      <w:r w:rsidRPr="00261D2F">
        <w:t>You have a GitHub account, and a repository is created.</w:t>
      </w:r>
    </w:p>
    <w:p w14:paraId="43EE4922" w14:textId="77777777" w:rsidR="0030359B" w:rsidRDefault="00261D2F" w:rsidP="0030359B">
      <w:pPr>
        <w:numPr>
          <w:ilvl w:val="0"/>
          <w:numId w:val="9"/>
        </w:numPr>
      </w:pPr>
      <w:r w:rsidRPr="00261D2F">
        <w:t xml:space="preserve">Sign into </w:t>
      </w:r>
      <w:r w:rsidR="00B43BFE" w:rsidRPr="00261D2F">
        <w:t>GitHub</w:t>
      </w:r>
      <w:r w:rsidRPr="00261D2F">
        <w:t xml:space="preserve"> using visual studio code (optional)</w:t>
      </w:r>
      <w:r w:rsidR="00B43BFE">
        <w:t xml:space="preserve"> or any IDE you prefer.</w:t>
      </w:r>
    </w:p>
    <w:p w14:paraId="10CCBCDE" w14:textId="77777777" w:rsidR="002B34DA" w:rsidRDefault="00D56D40" w:rsidP="0030359B">
      <w:pPr>
        <w:numPr>
          <w:ilvl w:val="0"/>
          <w:numId w:val="9"/>
        </w:numPr>
      </w:pPr>
      <w:r>
        <w:t xml:space="preserve">Watch </w:t>
      </w:r>
      <w:r w:rsidR="00E05FA7">
        <w:t xml:space="preserve">one of the following videos </w:t>
      </w:r>
      <w:r w:rsidR="002B34DA">
        <w:t>about branches:</w:t>
      </w:r>
    </w:p>
    <w:p w14:paraId="19764F97" w14:textId="7283B0E8" w:rsidR="002B34DA" w:rsidRDefault="002B34DA" w:rsidP="002B34DA">
      <w:pPr>
        <w:ind w:left="360"/>
      </w:pPr>
      <w:hyperlink r:id="rId8" w:history="1">
        <w:r w:rsidRPr="009772D8">
          <w:rPr>
            <w:rStyle w:val="Hyperlink"/>
          </w:rPr>
          <w:t>https://www.linkedin.com/learning/learning-git-and-github-23011330/branches</w:t>
        </w:r>
      </w:hyperlink>
    </w:p>
    <w:p w14:paraId="02E93201" w14:textId="77777777" w:rsidR="002B34DA" w:rsidRDefault="002B34DA" w:rsidP="002B34DA">
      <w:pPr>
        <w:ind w:left="720"/>
      </w:pPr>
    </w:p>
    <w:p w14:paraId="0AE47A79" w14:textId="286FE141" w:rsidR="007C630E" w:rsidRPr="00261D2F" w:rsidRDefault="002B34DA" w:rsidP="002B34DA">
      <w:pPr>
        <w:ind w:left="720"/>
      </w:pPr>
      <w:hyperlink r:id="rId9" w:history="1">
        <w:r w:rsidRPr="009772D8">
          <w:rPr>
            <w:rStyle w:val="Hyperlink"/>
          </w:rPr>
          <w:t>https://www.youtube.com/watch?v=QV0kVNvkMxc&amp;ab_channel=NetNinja</w:t>
        </w:r>
      </w:hyperlink>
    </w:p>
    <w:p w14:paraId="14AD0893" w14:textId="77777777" w:rsidR="00261D2F" w:rsidRPr="00261D2F" w:rsidRDefault="00261D2F" w:rsidP="00261D2F"/>
    <w:p w14:paraId="4D2EBC5A" w14:textId="77777777" w:rsidR="00261D2F" w:rsidRPr="00261D2F" w:rsidRDefault="00261D2F" w:rsidP="00261D2F">
      <w:r w:rsidRPr="00261D2F">
        <w:rPr>
          <w:b/>
          <w:bCs/>
        </w:rPr>
        <w:t>Set up the GitHub repository and Main branch</w:t>
      </w:r>
    </w:p>
    <w:p w14:paraId="14FCB771" w14:textId="77777777" w:rsidR="00261D2F" w:rsidRPr="00261D2F" w:rsidRDefault="00261D2F" w:rsidP="00F76260">
      <w:pPr>
        <w:numPr>
          <w:ilvl w:val="0"/>
          <w:numId w:val="10"/>
        </w:numPr>
        <w:rPr>
          <w:b/>
          <w:bCs/>
        </w:rPr>
      </w:pPr>
      <w:r w:rsidRPr="00261D2F">
        <w:rPr>
          <w:b/>
          <w:bCs/>
        </w:rPr>
        <w:t>Create a new repository on GitHub.</w:t>
      </w:r>
    </w:p>
    <w:p w14:paraId="3E162F5C" w14:textId="77777777" w:rsidR="00261D2F" w:rsidRPr="00261D2F" w:rsidRDefault="00261D2F" w:rsidP="00F76260">
      <w:pPr>
        <w:numPr>
          <w:ilvl w:val="1"/>
          <w:numId w:val="11"/>
        </w:numPr>
        <w:rPr>
          <w:b/>
          <w:bCs/>
        </w:rPr>
      </w:pPr>
      <w:r w:rsidRPr="00261D2F">
        <w:rPr>
          <w:b/>
          <w:bCs/>
        </w:rPr>
        <w:t>Name it something like team-profile-project</w:t>
      </w:r>
    </w:p>
    <w:p w14:paraId="7423B6EF" w14:textId="77777777" w:rsidR="00261D2F" w:rsidRPr="00261D2F" w:rsidRDefault="00261D2F" w:rsidP="00F76260">
      <w:pPr>
        <w:numPr>
          <w:ilvl w:val="1"/>
          <w:numId w:val="12"/>
        </w:numPr>
        <w:rPr>
          <w:b/>
          <w:bCs/>
        </w:rPr>
      </w:pPr>
      <w:r w:rsidRPr="00261D2F">
        <w:rPr>
          <w:b/>
          <w:bCs/>
        </w:rPr>
        <w:t>Initialize the repository with a README.md file</w:t>
      </w:r>
    </w:p>
    <w:p w14:paraId="192DD8DA" w14:textId="77777777" w:rsidR="00261D2F" w:rsidRPr="00261D2F" w:rsidRDefault="00261D2F" w:rsidP="00F76260">
      <w:pPr>
        <w:numPr>
          <w:ilvl w:val="1"/>
          <w:numId w:val="13"/>
        </w:numPr>
        <w:rPr>
          <w:b/>
          <w:bCs/>
        </w:rPr>
      </w:pPr>
      <w:r w:rsidRPr="00261D2F">
        <w:rPr>
          <w:b/>
          <w:bCs/>
        </w:rPr>
        <w:t>Clone the repository to your local machine:</w:t>
      </w:r>
    </w:p>
    <w:p w14:paraId="0EE4D793" w14:textId="77777777" w:rsidR="00261D2F" w:rsidRPr="00196226" w:rsidRDefault="00261D2F" w:rsidP="009458D4">
      <w:pPr>
        <w:pStyle w:val="Code"/>
        <w:rPr>
          <w:rStyle w:val="Emphasis"/>
          <w:i w:val="0"/>
          <w:iCs w:val="0"/>
        </w:rPr>
      </w:pPr>
      <w:r w:rsidRPr="00196226">
        <w:rPr>
          <w:rStyle w:val="Emphasis"/>
          <w:i w:val="0"/>
          <w:iCs w:val="0"/>
        </w:rPr>
        <w:t>git clone https://github.com/your-username/team-profile-project.git</w:t>
      </w:r>
    </w:p>
    <w:p w14:paraId="7C2ED49A" w14:textId="77777777" w:rsidR="00261D2F" w:rsidRPr="00196226" w:rsidRDefault="00261D2F" w:rsidP="009458D4">
      <w:pPr>
        <w:pStyle w:val="Code"/>
        <w:rPr>
          <w:rStyle w:val="Emphasis"/>
          <w:i w:val="0"/>
          <w:iCs w:val="0"/>
        </w:rPr>
      </w:pPr>
      <w:r w:rsidRPr="00196226">
        <w:rPr>
          <w:rStyle w:val="Emphasis"/>
          <w:i w:val="0"/>
          <w:iCs w:val="0"/>
        </w:rPr>
        <w:t>cd team-profile-project</w:t>
      </w:r>
    </w:p>
    <w:p w14:paraId="2B9F0C9C" w14:textId="77777777" w:rsidR="00261D2F" w:rsidRDefault="00261D2F" w:rsidP="00261D2F">
      <w:r w:rsidRPr="00261D2F">
        <w:br/>
      </w:r>
    </w:p>
    <w:p w14:paraId="4221E772" w14:textId="77777777" w:rsidR="00EB371A" w:rsidRDefault="00EB371A" w:rsidP="00261D2F"/>
    <w:p w14:paraId="320A3343" w14:textId="77777777" w:rsidR="00EB371A" w:rsidRDefault="00EB371A" w:rsidP="00261D2F"/>
    <w:p w14:paraId="366FBAB0" w14:textId="77777777" w:rsidR="00EB371A" w:rsidRDefault="00EB371A" w:rsidP="00261D2F"/>
    <w:p w14:paraId="476D6B2F" w14:textId="77777777" w:rsidR="00EB371A" w:rsidRDefault="00EB371A" w:rsidP="00261D2F"/>
    <w:p w14:paraId="19741F4D" w14:textId="77777777" w:rsidR="00EB371A" w:rsidRPr="00261D2F" w:rsidRDefault="00EB371A" w:rsidP="00261D2F"/>
    <w:p w14:paraId="0FB38F79" w14:textId="77777777" w:rsidR="00261D2F" w:rsidRPr="00261D2F" w:rsidRDefault="00261D2F" w:rsidP="00F76260">
      <w:pPr>
        <w:numPr>
          <w:ilvl w:val="0"/>
          <w:numId w:val="14"/>
        </w:numPr>
        <w:rPr>
          <w:b/>
          <w:bCs/>
        </w:rPr>
      </w:pPr>
      <w:r w:rsidRPr="00261D2F">
        <w:rPr>
          <w:b/>
          <w:bCs/>
        </w:rPr>
        <w:t>Create and set up the Development branch</w:t>
      </w:r>
    </w:p>
    <w:p w14:paraId="10B78F56" w14:textId="77777777" w:rsidR="00A977F8" w:rsidRPr="009C1A06" w:rsidRDefault="00261D2F" w:rsidP="00A977F8">
      <w:pPr>
        <w:numPr>
          <w:ilvl w:val="1"/>
          <w:numId w:val="15"/>
        </w:numPr>
        <w:ind w:left="1276" w:hanging="425"/>
      </w:pPr>
      <w:r w:rsidRPr="009C1A06">
        <w:t>Create a development branch for working on changes:</w:t>
      </w:r>
    </w:p>
    <w:p w14:paraId="3B57EFE1" w14:textId="379A6062" w:rsidR="00A977F8" w:rsidRPr="009C1A06" w:rsidRDefault="00A977F8" w:rsidP="00A977F8">
      <w:pPr>
        <w:numPr>
          <w:ilvl w:val="1"/>
          <w:numId w:val="15"/>
        </w:numPr>
        <w:ind w:left="1276" w:hanging="425"/>
      </w:pPr>
      <w:r w:rsidRPr="009C1A06">
        <w:t>Push the development branch to GitHub:</w:t>
      </w:r>
    </w:p>
    <w:p w14:paraId="1A89B3F1" w14:textId="38705AAE" w:rsidR="00A977F8" w:rsidRPr="00A977F8" w:rsidRDefault="00A977F8" w:rsidP="00A977F8">
      <w:pPr>
        <w:pStyle w:val="Code"/>
        <w:rPr>
          <w:rStyle w:val="CodeChar"/>
        </w:rPr>
      </w:pPr>
      <w:r w:rsidRPr="00A977F8">
        <w:rPr>
          <w:rStyle w:val="CodeChar"/>
        </w:rPr>
        <w:t xml:space="preserve"> </w:t>
      </w:r>
      <w:r w:rsidR="00261D2F" w:rsidRPr="00A977F8">
        <w:rPr>
          <w:rStyle w:val="CodeChar"/>
        </w:rPr>
        <w:t>git checkout -b development</w:t>
      </w:r>
    </w:p>
    <w:p w14:paraId="1CD68F02" w14:textId="4CC425CB" w:rsidR="00261D2F" w:rsidRPr="00261D2F" w:rsidRDefault="00A977F8" w:rsidP="000F378D">
      <w:pPr>
        <w:pStyle w:val="Code"/>
        <w:rPr>
          <w:b/>
          <w:bCs/>
        </w:rPr>
      </w:pPr>
      <w:r w:rsidRPr="00A977F8">
        <w:rPr>
          <w:rStyle w:val="CodeChar"/>
        </w:rPr>
        <w:t>git push origin development</w:t>
      </w:r>
      <w:r>
        <w:rPr>
          <w:rStyle w:val="CodeChar"/>
          <w:bdr w:val="single" w:sz="4" w:space="0" w:color="auto"/>
        </w:rPr>
        <w:t xml:space="preserve"> </w:t>
      </w:r>
      <w:r w:rsidR="00261D2F" w:rsidRPr="00261D2F">
        <w:rPr>
          <w:b/>
          <w:bCs/>
        </w:rPr>
        <w:br/>
      </w:r>
    </w:p>
    <w:p w14:paraId="433D5A8B" w14:textId="16E1834C" w:rsidR="000F378D" w:rsidRDefault="000F378D">
      <w:pPr>
        <w:spacing w:after="200" w:line="276" w:lineRule="auto"/>
        <w:rPr>
          <w:b/>
          <w:bCs/>
        </w:rPr>
      </w:pPr>
    </w:p>
    <w:p w14:paraId="6E39112C" w14:textId="3527643D" w:rsidR="00261D2F" w:rsidRPr="00261D2F" w:rsidRDefault="00261D2F" w:rsidP="00261D2F">
      <w:r w:rsidRPr="00261D2F">
        <w:rPr>
          <w:b/>
          <w:bCs/>
        </w:rPr>
        <w:t>Now, your repository has a main branch (default) and a development branch (working branch).</w:t>
      </w:r>
    </w:p>
    <w:p w14:paraId="1E54AFD6" w14:textId="77777777" w:rsidR="00261D2F" w:rsidRDefault="00261D2F" w:rsidP="00F76260">
      <w:pPr>
        <w:numPr>
          <w:ilvl w:val="0"/>
          <w:numId w:val="17"/>
        </w:numPr>
        <w:rPr>
          <w:b/>
          <w:bCs/>
        </w:rPr>
      </w:pPr>
      <w:r w:rsidRPr="00261D2F">
        <w:rPr>
          <w:b/>
          <w:bCs/>
        </w:rPr>
        <w:t>Work with Feature Branches (Example: Add Overview Section to README)</w:t>
      </w:r>
    </w:p>
    <w:p w14:paraId="1D53018B" w14:textId="282131F1" w:rsidR="001E207A" w:rsidRPr="009C1A06" w:rsidRDefault="009C1A06" w:rsidP="009C1A06">
      <w:pPr>
        <w:ind w:left="1080"/>
      </w:pPr>
      <w:r w:rsidRPr="009C1A06">
        <w:t>a)</w:t>
      </w:r>
      <w:r w:rsidR="001E207A" w:rsidRPr="00261D2F">
        <w:rPr>
          <w:b/>
          <w:bCs/>
        </w:rPr>
        <w:t> </w:t>
      </w:r>
      <w:r w:rsidR="001E207A" w:rsidRPr="009C1A06">
        <w:t>Create a feature branch for the "Overview" section</w:t>
      </w:r>
    </w:p>
    <w:p w14:paraId="2FDF1669" w14:textId="79AE7416" w:rsidR="000F378D" w:rsidRPr="000F378D" w:rsidRDefault="00261D2F" w:rsidP="001E20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CodeChar"/>
        </w:rPr>
      </w:pPr>
      <w:r w:rsidRPr="00261D2F">
        <w:rPr>
          <w:b/>
          <w:bCs/>
        </w:rPr>
        <w:br/>
      </w:r>
      <w:r w:rsidRPr="000F378D">
        <w:rPr>
          <w:rStyle w:val="CodeChar"/>
        </w:rPr>
        <w:t>git checkout -b feature/overview</w:t>
      </w:r>
    </w:p>
    <w:p w14:paraId="31EA58F8" w14:textId="4EE3AF01" w:rsidR="00261D2F" w:rsidRPr="00261D2F" w:rsidRDefault="00261D2F" w:rsidP="000F378D">
      <w:pPr>
        <w:rPr>
          <w:b/>
          <w:bCs/>
        </w:rPr>
      </w:pPr>
    </w:p>
    <w:p w14:paraId="474ABA0E" w14:textId="77777777" w:rsidR="009C1A06" w:rsidRDefault="00261D2F" w:rsidP="009C1A06">
      <w:pPr>
        <w:pStyle w:val="ListParagraph"/>
        <w:numPr>
          <w:ilvl w:val="1"/>
          <w:numId w:val="9"/>
        </w:numPr>
      </w:pPr>
      <w:r w:rsidRPr="009C1A06">
        <w:t>Open the README.md file in your preferred editor.</w:t>
      </w:r>
    </w:p>
    <w:p w14:paraId="2A853374" w14:textId="5313A801" w:rsidR="009C1A06" w:rsidRDefault="009C1A06" w:rsidP="009C1A06">
      <w:pPr>
        <w:pStyle w:val="ListParagraph"/>
        <w:numPr>
          <w:ilvl w:val="1"/>
          <w:numId w:val="9"/>
        </w:numPr>
      </w:pPr>
      <w:r w:rsidRPr="009C1A06">
        <w:t>Add the following:</w:t>
      </w:r>
    </w:p>
    <w:p w14:paraId="427D4BC0" w14:textId="505EE445" w:rsidR="00261D2F" w:rsidRPr="009C1A06" w:rsidRDefault="00261D2F" w:rsidP="009C1A06">
      <w:pPr>
        <w:pStyle w:val="Code"/>
      </w:pPr>
      <w:r w:rsidRPr="009C1A06">
        <w:br/>
        <w:t>## Overview</w:t>
      </w:r>
    </w:p>
    <w:p w14:paraId="5BCFD6B8" w14:textId="77777777" w:rsidR="00261D2F" w:rsidRPr="00261D2F" w:rsidRDefault="00261D2F" w:rsidP="009C1A06">
      <w:pPr>
        <w:pStyle w:val="Code"/>
      </w:pPr>
      <w:r w:rsidRPr="00261D2F">
        <w:t>This project is about building a simple 'About Us' page for a team of 4 members using HTML. Each member will add their details to the page.</w:t>
      </w:r>
    </w:p>
    <w:p w14:paraId="6D28F0D5" w14:textId="77777777" w:rsidR="00080837" w:rsidRDefault="00261D2F" w:rsidP="00F76260">
      <w:pPr>
        <w:numPr>
          <w:ilvl w:val="0"/>
          <w:numId w:val="21"/>
        </w:numPr>
        <w:rPr>
          <w:b/>
          <w:bCs/>
        </w:rPr>
      </w:pPr>
      <w:r w:rsidRPr="00261D2F">
        <w:rPr>
          <w:b/>
          <w:bCs/>
        </w:rPr>
        <w:t>Add and commit the changes:</w:t>
      </w:r>
    </w:p>
    <w:p w14:paraId="72186CDE" w14:textId="0DEA3611" w:rsidR="009C1A06" w:rsidRPr="009C1A06" w:rsidRDefault="00261D2F" w:rsidP="00080837">
      <w:pPr>
        <w:pStyle w:val="Code"/>
        <w:rPr>
          <w:rStyle w:val="CodeChar"/>
          <w:b/>
          <w:bCs/>
        </w:rPr>
      </w:pPr>
      <w:r w:rsidRPr="00261D2F">
        <w:rPr>
          <w:b/>
          <w:bCs/>
        </w:rPr>
        <w:br/>
      </w:r>
      <w:r w:rsidRPr="009C1A06">
        <w:rPr>
          <w:rStyle w:val="CodeChar"/>
        </w:rPr>
        <w:t xml:space="preserve">git add README.md </w:t>
      </w:r>
    </w:p>
    <w:p w14:paraId="4F6D461B" w14:textId="7E1F5CF8" w:rsidR="00261D2F" w:rsidRPr="00261D2F" w:rsidRDefault="00261D2F" w:rsidP="00080837">
      <w:pPr>
        <w:pStyle w:val="Code"/>
        <w:rPr>
          <w:b/>
          <w:bCs/>
        </w:rPr>
      </w:pPr>
      <w:r w:rsidRPr="009C1A06">
        <w:rPr>
          <w:rStyle w:val="CodeChar"/>
        </w:rPr>
        <w:t>git commit -m "Added Overview section to README"</w:t>
      </w:r>
    </w:p>
    <w:p w14:paraId="5B2E3A01" w14:textId="77777777" w:rsidR="00D6473A" w:rsidRDefault="00261D2F" w:rsidP="00F76260">
      <w:pPr>
        <w:numPr>
          <w:ilvl w:val="0"/>
          <w:numId w:val="22"/>
        </w:numPr>
        <w:rPr>
          <w:b/>
          <w:bCs/>
        </w:rPr>
      </w:pPr>
      <w:r w:rsidRPr="00261D2F">
        <w:rPr>
          <w:b/>
          <w:bCs/>
        </w:rPr>
        <w:t>Push the feature branch to GitHub:</w:t>
      </w:r>
    </w:p>
    <w:p w14:paraId="2E275DEA" w14:textId="2735EF68" w:rsidR="00261D2F" w:rsidRPr="00261D2F" w:rsidRDefault="00261D2F" w:rsidP="00D6473A">
      <w:pPr>
        <w:pStyle w:val="Code"/>
      </w:pPr>
      <w:r w:rsidRPr="00261D2F">
        <w:t>git push origin feature/overview\</w:t>
      </w:r>
    </w:p>
    <w:p w14:paraId="374AA742" w14:textId="77777777" w:rsidR="00261D2F" w:rsidRDefault="00261D2F" w:rsidP="00261D2F">
      <w:r w:rsidRPr="00261D2F">
        <w:lastRenderedPageBreak/>
        <w:br/>
      </w:r>
    </w:p>
    <w:p w14:paraId="027FC95C" w14:textId="77777777" w:rsidR="0017423B" w:rsidRPr="00261D2F" w:rsidRDefault="0017423B" w:rsidP="00261D2F"/>
    <w:p w14:paraId="45FF733B" w14:textId="77777777" w:rsidR="00261D2F" w:rsidRPr="00261D2F" w:rsidRDefault="00261D2F" w:rsidP="00F76260">
      <w:pPr>
        <w:numPr>
          <w:ilvl w:val="0"/>
          <w:numId w:val="23"/>
        </w:numPr>
        <w:rPr>
          <w:b/>
          <w:bCs/>
        </w:rPr>
      </w:pPr>
      <w:r w:rsidRPr="00261D2F">
        <w:rPr>
          <w:b/>
          <w:bCs/>
        </w:rPr>
        <w:t>Create a Pull Request (PR) to Merge into Development</w:t>
      </w:r>
    </w:p>
    <w:p w14:paraId="73F4799E" w14:textId="77777777" w:rsidR="00261D2F" w:rsidRPr="00D6473A" w:rsidRDefault="00261D2F" w:rsidP="00D6473A">
      <w:pPr>
        <w:numPr>
          <w:ilvl w:val="1"/>
          <w:numId w:val="24"/>
        </w:numPr>
        <w:ind w:left="851" w:firstLine="142"/>
      </w:pPr>
      <w:r w:rsidRPr="00D6473A">
        <w:t>Go to your GitHub repository and click on the "Compare &amp; pull request" button for the feature/add-overview-to-readme branch.</w:t>
      </w:r>
    </w:p>
    <w:p w14:paraId="04EAA4C7" w14:textId="77777777" w:rsidR="00261D2F" w:rsidRPr="00D6473A" w:rsidRDefault="00261D2F" w:rsidP="00D6473A">
      <w:pPr>
        <w:numPr>
          <w:ilvl w:val="1"/>
          <w:numId w:val="25"/>
        </w:numPr>
        <w:ind w:left="851" w:firstLine="142"/>
      </w:pPr>
      <w:r w:rsidRPr="00D6473A">
        <w:t>Set the base branch as development and compare it with your feature branch feature/overview.</w:t>
      </w:r>
    </w:p>
    <w:p w14:paraId="38C01BDE" w14:textId="77777777" w:rsidR="00261D2F" w:rsidRPr="00D6473A" w:rsidRDefault="00261D2F" w:rsidP="00D6473A">
      <w:pPr>
        <w:numPr>
          <w:ilvl w:val="1"/>
          <w:numId w:val="26"/>
        </w:numPr>
        <w:ind w:left="851" w:firstLine="142"/>
      </w:pPr>
      <w:r w:rsidRPr="00D6473A">
        <w:t>Add a description and create the PR.</w:t>
      </w:r>
    </w:p>
    <w:p w14:paraId="3CF9E89E" w14:textId="77777777" w:rsidR="00261D2F" w:rsidRPr="00D6473A" w:rsidRDefault="00261D2F" w:rsidP="00D6473A">
      <w:pPr>
        <w:numPr>
          <w:ilvl w:val="1"/>
          <w:numId w:val="27"/>
        </w:numPr>
        <w:ind w:left="851" w:firstLine="142"/>
      </w:pPr>
      <w:r w:rsidRPr="00D6473A">
        <w:t>Once approved (you can approve it yourself or have a teammate approve it), click "Merge pull request."</w:t>
      </w:r>
    </w:p>
    <w:p w14:paraId="5A5DCE7D" w14:textId="77777777" w:rsidR="00261D2F" w:rsidRPr="00D6473A" w:rsidRDefault="00261D2F" w:rsidP="00D6473A">
      <w:pPr>
        <w:numPr>
          <w:ilvl w:val="1"/>
          <w:numId w:val="28"/>
        </w:numPr>
        <w:ind w:firstLine="993"/>
      </w:pPr>
      <w:r w:rsidRPr="00D6473A">
        <w:t>Delete the feature/overview branch on GitHub after merging.</w:t>
      </w:r>
    </w:p>
    <w:p w14:paraId="0FE8641C" w14:textId="77777777" w:rsidR="00D6473A" w:rsidRDefault="00261D2F" w:rsidP="00D6473A">
      <w:pPr>
        <w:numPr>
          <w:ilvl w:val="1"/>
          <w:numId w:val="29"/>
        </w:numPr>
        <w:ind w:firstLine="993"/>
        <w:rPr>
          <w:b/>
          <w:bCs/>
        </w:rPr>
      </w:pPr>
      <w:r w:rsidRPr="00D6473A">
        <w:t>Update your local development branch</w:t>
      </w:r>
      <w:r w:rsidRPr="00261D2F">
        <w:rPr>
          <w:b/>
          <w:bCs/>
        </w:rPr>
        <w:br/>
      </w:r>
    </w:p>
    <w:p w14:paraId="5BC76A20" w14:textId="66E455BF" w:rsidR="00261D2F" w:rsidRPr="00261D2F" w:rsidRDefault="00261D2F" w:rsidP="00D6473A">
      <w:pPr>
        <w:pStyle w:val="Code"/>
      </w:pPr>
      <w:r w:rsidRPr="00261D2F">
        <w:t>git checkout development</w:t>
      </w:r>
      <w:r w:rsidRPr="00261D2F">
        <w:br/>
        <w:t>git pull origin development</w:t>
      </w:r>
    </w:p>
    <w:p w14:paraId="0C3F29DD" w14:textId="77777777" w:rsidR="00261D2F" w:rsidRPr="00D6473A" w:rsidRDefault="00261D2F" w:rsidP="00F76260">
      <w:pPr>
        <w:numPr>
          <w:ilvl w:val="0"/>
          <w:numId w:val="30"/>
        </w:numPr>
      </w:pPr>
      <w:r w:rsidRPr="00D6473A">
        <w:t>Add Team Members to the About Us HTML Page</w:t>
      </w:r>
    </w:p>
    <w:p w14:paraId="6E35CDC3" w14:textId="77777777" w:rsidR="00261D2F" w:rsidRPr="00D6473A" w:rsidRDefault="00261D2F" w:rsidP="00F76260">
      <w:pPr>
        <w:numPr>
          <w:ilvl w:val="1"/>
          <w:numId w:val="31"/>
        </w:numPr>
      </w:pPr>
      <w:r w:rsidRPr="00D6473A">
        <w:t>Create the about-us.html file in the development branch</w:t>
      </w:r>
    </w:p>
    <w:p w14:paraId="2123A0D0" w14:textId="77777777" w:rsidR="00261D2F" w:rsidRPr="00D6473A" w:rsidRDefault="00261D2F" w:rsidP="00F76260">
      <w:pPr>
        <w:numPr>
          <w:ilvl w:val="1"/>
          <w:numId w:val="32"/>
        </w:numPr>
      </w:pPr>
      <w:r w:rsidRPr="00D6473A">
        <w:t>In your editor, edit the file about-us.html with the following basic structure:</w:t>
      </w:r>
    </w:p>
    <w:p w14:paraId="6EDCFF7C" w14:textId="77777777" w:rsidR="00261D2F" w:rsidRPr="00261D2F" w:rsidRDefault="00261D2F" w:rsidP="00261D2F">
      <w:r w:rsidRPr="00261D2F">
        <w:br/>
      </w:r>
    </w:p>
    <w:p w14:paraId="2F423388" w14:textId="77777777" w:rsidR="00261D2F" w:rsidRPr="00261D2F" w:rsidRDefault="00261D2F" w:rsidP="00D6473A">
      <w:pPr>
        <w:pStyle w:val="Code"/>
      </w:pPr>
      <w:r w:rsidRPr="00261D2F">
        <w:t>&lt;!DOCTYPE html&gt;</w:t>
      </w:r>
    </w:p>
    <w:p w14:paraId="19BFA912" w14:textId="77777777" w:rsidR="00261D2F" w:rsidRPr="00261D2F" w:rsidRDefault="00261D2F" w:rsidP="00D6473A">
      <w:pPr>
        <w:pStyle w:val="Code"/>
      </w:pPr>
      <w:r w:rsidRPr="00261D2F">
        <w:t>&lt;html&gt;</w:t>
      </w:r>
    </w:p>
    <w:p w14:paraId="68C5E803" w14:textId="77777777" w:rsidR="00261D2F" w:rsidRPr="00261D2F" w:rsidRDefault="00261D2F" w:rsidP="00D6473A">
      <w:pPr>
        <w:pStyle w:val="Code"/>
      </w:pPr>
      <w:r w:rsidRPr="00261D2F">
        <w:t>&lt;head&gt;</w:t>
      </w:r>
    </w:p>
    <w:p w14:paraId="0B629814" w14:textId="77777777" w:rsidR="00261D2F" w:rsidRPr="00261D2F" w:rsidRDefault="00261D2F" w:rsidP="00D6473A">
      <w:pPr>
        <w:pStyle w:val="Code"/>
      </w:pPr>
      <w:r w:rsidRPr="00261D2F">
        <w:t>    &lt;title&gt;About Us&lt;/title&gt;</w:t>
      </w:r>
    </w:p>
    <w:p w14:paraId="6070FAB3" w14:textId="77777777" w:rsidR="00261D2F" w:rsidRPr="00261D2F" w:rsidRDefault="00261D2F" w:rsidP="00D6473A">
      <w:pPr>
        <w:pStyle w:val="Code"/>
      </w:pPr>
      <w:r w:rsidRPr="00261D2F">
        <w:t>&lt;/head&gt;</w:t>
      </w:r>
    </w:p>
    <w:p w14:paraId="694E9126" w14:textId="77777777" w:rsidR="00261D2F" w:rsidRPr="00261D2F" w:rsidRDefault="00261D2F" w:rsidP="00D6473A">
      <w:pPr>
        <w:pStyle w:val="Code"/>
      </w:pPr>
      <w:r w:rsidRPr="00261D2F">
        <w:t>&lt;body&gt;</w:t>
      </w:r>
    </w:p>
    <w:p w14:paraId="06233CC5" w14:textId="77777777" w:rsidR="00261D2F" w:rsidRPr="00261D2F" w:rsidRDefault="00261D2F" w:rsidP="00D6473A">
      <w:pPr>
        <w:pStyle w:val="Code"/>
      </w:pPr>
      <w:r w:rsidRPr="00261D2F">
        <w:t>    &lt;h1&gt;Meet the Team&lt;/h1&gt;</w:t>
      </w:r>
    </w:p>
    <w:p w14:paraId="10DEFC81" w14:textId="77777777" w:rsidR="00261D2F" w:rsidRPr="00261D2F" w:rsidRDefault="00261D2F" w:rsidP="00D6473A">
      <w:pPr>
        <w:pStyle w:val="Code"/>
      </w:pPr>
      <w:r w:rsidRPr="00261D2F">
        <w:lastRenderedPageBreak/>
        <w:t>    &lt;div id="team"&gt;</w:t>
      </w:r>
    </w:p>
    <w:p w14:paraId="55899769" w14:textId="77777777" w:rsidR="00261D2F" w:rsidRPr="00261D2F" w:rsidRDefault="00261D2F" w:rsidP="00D6473A">
      <w:pPr>
        <w:pStyle w:val="Code"/>
      </w:pPr>
      <w:r w:rsidRPr="00261D2F">
        <w:t>        &lt;!-- Team member details will go here --&gt;</w:t>
      </w:r>
    </w:p>
    <w:p w14:paraId="1A8279FA" w14:textId="77777777" w:rsidR="00261D2F" w:rsidRPr="00261D2F" w:rsidRDefault="00261D2F" w:rsidP="00D6473A">
      <w:pPr>
        <w:pStyle w:val="Code"/>
      </w:pPr>
      <w:r w:rsidRPr="00261D2F">
        <w:t>    &lt;/div&gt;</w:t>
      </w:r>
    </w:p>
    <w:p w14:paraId="1A8E35B4" w14:textId="77777777" w:rsidR="00261D2F" w:rsidRPr="00261D2F" w:rsidRDefault="00261D2F" w:rsidP="00D6473A">
      <w:pPr>
        <w:pStyle w:val="Code"/>
      </w:pPr>
      <w:r w:rsidRPr="00261D2F">
        <w:t>&lt;/body&gt;</w:t>
      </w:r>
    </w:p>
    <w:p w14:paraId="5CAEF19D" w14:textId="77777777" w:rsidR="00261D2F" w:rsidRPr="00261D2F" w:rsidRDefault="00261D2F" w:rsidP="00D6473A">
      <w:pPr>
        <w:pStyle w:val="Code"/>
      </w:pPr>
      <w:r w:rsidRPr="00261D2F">
        <w:t>&lt;/html&gt;</w:t>
      </w:r>
    </w:p>
    <w:p w14:paraId="74168AF5" w14:textId="77777777" w:rsidR="002B076F" w:rsidRDefault="002B076F" w:rsidP="00261D2F"/>
    <w:p w14:paraId="41634E32" w14:textId="2CAD5030" w:rsidR="007E51D9" w:rsidRDefault="002B076F" w:rsidP="00261D2F">
      <w:r>
        <w:t xml:space="preserve">Use </w:t>
      </w:r>
      <w:r w:rsidR="00351657">
        <w:t>GitHub</w:t>
      </w:r>
      <w:r>
        <w:t xml:space="preserve"> Issues</w:t>
      </w:r>
      <w:r w:rsidR="00573CE5">
        <w:t xml:space="preserve"> to assign </w:t>
      </w:r>
      <w:r w:rsidR="008508FE">
        <w:t xml:space="preserve">each </w:t>
      </w:r>
      <w:r w:rsidR="00351657">
        <w:t xml:space="preserve">member a task to add their details </w:t>
      </w:r>
      <w:r w:rsidR="003C63A4">
        <w:t xml:space="preserve">to the </w:t>
      </w:r>
      <w:r w:rsidR="007E51D9">
        <w:t>HTML</w:t>
      </w:r>
      <w:r w:rsidR="003C63A4">
        <w:t xml:space="preserve"> file</w:t>
      </w:r>
      <w:r w:rsidR="00EB609C">
        <w:t>.</w:t>
      </w:r>
    </w:p>
    <w:p w14:paraId="40E2CCCF" w14:textId="4E3E8359" w:rsidR="007E51D9" w:rsidRDefault="007E51D9" w:rsidP="00261D2F">
      <w:r>
        <w:t>If you are not familiar with GitHub Issues, This Tutorial can be Helpful:</w:t>
      </w:r>
    </w:p>
    <w:p w14:paraId="12466828" w14:textId="0FEB9FEB" w:rsidR="00D6473A" w:rsidRPr="0017423B" w:rsidRDefault="007E51D9" w:rsidP="00261D2F">
      <w:hyperlink r:id="rId10" w:history="1">
        <w:r w:rsidRPr="000114BA">
          <w:rPr>
            <w:rStyle w:val="Hyperlink"/>
          </w:rPr>
          <w:t>https://www.youtube.com/watch?v=TKJ4RdhyB5Y&amp;ab_channel=TheCodex</w:t>
        </w:r>
      </w:hyperlink>
    </w:p>
    <w:p w14:paraId="22A6F829" w14:textId="77777777" w:rsidR="00D6473A" w:rsidRDefault="00D6473A" w:rsidP="00261D2F">
      <w:pPr>
        <w:rPr>
          <w:b/>
          <w:bCs/>
        </w:rPr>
      </w:pPr>
    </w:p>
    <w:p w14:paraId="5A295A82" w14:textId="32167583" w:rsidR="00D6473A" w:rsidRDefault="00261D2F" w:rsidP="00261D2F">
      <w:pPr>
        <w:rPr>
          <w:b/>
          <w:bCs/>
        </w:rPr>
      </w:pPr>
      <w:r w:rsidRPr="00261D2F">
        <w:rPr>
          <w:b/>
          <w:bCs/>
        </w:rPr>
        <w:t>Commit the initial structure:</w:t>
      </w:r>
    </w:p>
    <w:p w14:paraId="6A4EFB12" w14:textId="7FB1918A" w:rsidR="00261D2F" w:rsidRPr="00D6473A" w:rsidRDefault="00261D2F" w:rsidP="00D6473A">
      <w:pPr>
        <w:pStyle w:val="Code"/>
      </w:pPr>
      <w:r w:rsidRPr="00261D2F">
        <w:t>git add about-us.html</w:t>
      </w:r>
    </w:p>
    <w:p w14:paraId="7302E363" w14:textId="77777777" w:rsidR="00261D2F" w:rsidRPr="00261D2F" w:rsidRDefault="00261D2F" w:rsidP="00D6473A">
      <w:pPr>
        <w:pStyle w:val="Code"/>
      </w:pPr>
      <w:r w:rsidRPr="00261D2F">
        <w:t>git commit -m "Created basic structure of about-us page"</w:t>
      </w:r>
    </w:p>
    <w:p w14:paraId="50DA44D9" w14:textId="77777777" w:rsidR="00261D2F" w:rsidRPr="00261D2F" w:rsidRDefault="00261D2F" w:rsidP="00D6473A">
      <w:pPr>
        <w:pStyle w:val="Code"/>
      </w:pPr>
      <w:r w:rsidRPr="00261D2F">
        <w:rPr>
          <w:b/>
          <w:bCs/>
        </w:rPr>
        <w:t>git push origin development</w:t>
      </w:r>
    </w:p>
    <w:p w14:paraId="60902AA5" w14:textId="5D62B1BE" w:rsidR="00261D2F" w:rsidRPr="00261D2F" w:rsidRDefault="00261D2F" w:rsidP="00261D2F"/>
    <w:p w14:paraId="15C0F8C6" w14:textId="77777777" w:rsidR="00261D2F" w:rsidRPr="00261D2F" w:rsidRDefault="00261D2F" w:rsidP="00D6473A">
      <w:pPr>
        <w:rPr>
          <w:b/>
          <w:bCs/>
        </w:rPr>
      </w:pPr>
      <w:r w:rsidRPr="00261D2F">
        <w:rPr>
          <w:b/>
          <w:bCs/>
        </w:rPr>
        <w:t>Add Team Member 1 (Example: Add John’s Details)</w:t>
      </w:r>
    </w:p>
    <w:p w14:paraId="27148EEF" w14:textId="77777777" w:rsidR="00261D2F" w:rsidRPr="00261D2F" w:rsidRDefault="00261D2F" w:rsidP="00D6473A">
      <w:pPr>
        <w:pStyle w:val="Code"/>
      </w:pPr>
      <w:r w:rsidRPr="00261D2F">
        <w:t>git checkout -b feature/add-john-details</w:t>
      </w:r>
    </w:p>
    <w:p w14:paraId="73855F8C" w14:textId="77777777" w:rsidR="007E3586" w:rsidRDefault="007E3586" w:rsidP="00D6473A">
      <w:pPr>
        <w:pStyle w:val="Code"/>
      </w:pPr>
    </w:p>
    <w:p w14:paraId="0203F734" w14:textId="00F9F85B" w:rsidR="00261D2F" w:rsidRPr="007E3586" w:rsidRDefault="00261D2F" w:rsidP="00261D2F">
      <w:pPr>
        <w:rPr>
          <w:b/>
          <w:bCs/>
        </w:rPr>
      </w:pPr>
      <w:r w:rsidRPr="007E3586">
        <w:rPr>
          <w:b/>
          <w:bCs/>
        </w:rPr>
        <w:t>Edit about-us.html by adding the following inside the &lt;div id="team"&gt; section:</w:t>
      </w:r>
    </w:p>
    <w:p w14:paraId="6D2F304C" w14:textId="77777777" w:rsidR="00261D2F" w:rsidRPr="00261D2F" w:rsidRDefault="00261D2F" w:rsidP="007E3586">
      <w:pPr>
        <w:pStyle w:val="Code"/>
      </w:pPr>
      <w:r w:rsidRPr="00261D2F">
        <w:tab/>
      </w:r>
    </w:p>
    <w:p w14:paraId="465CCC79" w14:textId="77777777" w:rsidR="00261D2F" w:rsidRPr="00261D2F" w:rsidRDefault="00261D2F" w:rsidP="007E3586">
      <w:pPr>
        <w:pStyle w:val="Code"/>
      </w:pPr>
      <w:r w:rsidRPr="00261D2F">
        <w:t>&lt;div class="member"&gt;</w:t>
      </w:r>
    </w:p>
    <w:p w14:paraId="711D07E9" w14:textId="77777777" w:rsidR="00261D2F" w:rsidRPr="00261D2F" w:rsidRDefault="00261D2F" w:rsidP="007E3586">
      <w:pPr>
        <w:pStyle w:val="Code"/>
      </w:pPr>
      <w:r w:rsidRPr="00261D2F">
        <w:t>    &lt;h2&gt;John Doe&lt;/h2&gt;</w:t>
      </w:r>
    </w:p>
    <w:p w14:paraId="01C55A34" w14:textId="77777777" w:rsidR="00261D2F" w:rsidRPr="00261D2F" w:rsidRDefault="00261D2F" w:rsidP="007E3586">
      <w:pPr>
        <w:pStyle w:val="Code"/>
      </w:pPr>
      <w:r w:rsidRPr="00261D2F">
        <w:t>    &lt;p&gt;Role: Frontend Developer&lt;/p&gt;</w:t>
      </w:r>
    </w:p>
    <w:p w14:paraId="0B22273B" w14:textId="77777777" w:rsidR="00261D2F" w:rsidRPr="00261D2F" w:rsidRDefault="00261D2F" w:rsidP="007E3586">
      <w:pPr>
        <w:pStyle w:val="Code"/>
      </w:pPr>
      <w:r w:rsidRPr="00261D2F">
        <w:t>    &lt;p&gt;Bio: John specializes in designing responsive interfaces and enjoys creating smooth user experiences.&lt;/p&gt;</w:t>
      </w:r>
    </w:p>
    <w:p w14:paraId="3847A79A" w14:textId="77777777" w:rsidR="00261D2F" w:rsidRPr="00261D2F" w:rsidRDefault="00261D2F" w:rsidP="007E3586">
      <w:pPr>
        <w:pStyle w:val="Code"/>
      </w:pPr>
      <w:r w:rsidRPr="00261D2F">
        <w:t>&lt;/div&gt;</w:t>
      </w:r>
    </w:p>
    <w:p w14:paraId="2FF58D03" w14:textId="77777777" w:rsidR="00261D2F" w:rsidRPr="00261D2F" w:rsidRDefault="00261D2F" w:rsidP="00261D2F"/>
    <w:p w14:paraId="7A2F80FB" w14:textId="77777777" w:rsidR="00261D2F" w:rsidRPr="00261D2F" w:rsidRDefault="00261D2F" w:rsidP="00261D2F">
      <w:r w:rsidRPr="00261D2F">
        <w:rPr>
          <w:b/>
          <w:bCs/>
        </w:rPr>
        <w:t>Commit and push the changes:</w:t>
      </w:r>
    </w:p>
    <w:p w14:paraId="0B7415AC" w14:textId="77777777" w:rsidR="00261D2F" w:rsidRPr="00261D2F" w:rsidRDefault="00261D2F" w:rsidP="007E3586">
      <w:pPr>
        <w:pStyle w:val="Code"/>
      </w:pPr>
      <w:r w:rsidRPr="00261D2F">
        <w:lastRenderedPageBreak/>
        <w:t>git add about-us.html</w:t>
      </w:r>
    </w:p>
    <w:p w14:paraId="7F701DF4" w14:textId="77777777" w:rsidR="00261D2F" w:rsidRPr="00261D2F" w:rsidRDefault="00261D2F" w:rsidP="007E3586">
      <w:pPr>
        <w:pStyle w:val="Code"/>
      </w:pPr>
      <w:r w:rsidRPr="00261D2F">
        <w:t>git commit -m "Added John’s details"</w:t>
      </w:r>
    </w:p>
    <w:p w14:paraId="0B3A1BDF" w14:textId="77777777" w:rsidR="00261D2F" w:rsidRPr="00261D2F" w:rsidRDefault="00261D2F" w:rsidP="007E3586">
      <w:pPr>
        <w:pStyle w:val="Code"/>
      </w:pPr>
      <w:r w:rsidRPr="00261D2F">
        <w:t>git push origin feature/add-john-details</w:t>
      </w:r>
    </w:p>
    <w:p w14:paraId="4F4BE1A6" w14:textId="77777777" w:rsidR="00261D2F" w:rsidRPr="00261D2F" w:rsidRDefault="00261D2F" w:rsidP="00261D2F"/>
    <w:p w14:paraId="2D1C7A84" w14:textId="77777777" w:rsidR="00261D2F" w:rsidRPr="00261D2F" w:rsidRDefault="00261D2F" w:rsidP="00261D2F">
      <w:r w:rsidRPr="00261D2F">
        <w:rPr>
          <w:b/>
          <w:bCs/>
        </w:rPr>
        <w:t>Create a Pull Request (PR) to merge into development:</w:t>
      </w:r>
    </w:p>
    <w:p w14:paraId="3894F24B" w14:textId="77777777" w:rsidR="00261D2F" w:rsidRPr="00261D2F" w:rsidRDefault="00261D2F" w:rsidP="00F76260">
      <w:pPr>
        <w:numPr>
          <w:ilvl w:val="0"/>
          <w:numId w:val="37"/>
        </w:numPr>
        <w:rPr>
          <w:b/>
          <w:bCs/>
        </w:rPr>
      </w:pPr>
      <w:r w:rsidRPr="00261D2F">
        <w:rPr>
          <w:b/>
          <w:bCs/>
        </w:rPr>
        <w:t>On GitHub, create a pull request for the feature/add-john-details branch.</w:t>
      </w:r>
    </w:p>
    <w:p w14:paraId="45200701" w14:textId="77777777" w:rsidR="00261D2F" w:rsidRPr="00261D2F" w:rsidRDefault="00261D2F" w:rsidP="00F76260">
      <w:pPr>
        <w:numPr>
          <w:ilvl w:val="0"/>
          <w:numId w:val="37"/>
        </w:numPr>
        <w:rPr>
          <w:b/>
          <w:bCs/>
        </w:rPr>
      </w:pPr>
      <w:r w:rsidRPr="00261D2F">
        <w:rPr>
          <w:b/>
          <w:bCs/>
        </w:rPr>
        <w:t>Merge it into development.</w:t>
      </w:r>
    </w:p>
    <w:p w14:paraId="78B99072" w14:textId="2935A852" w:rsidR="00261D2F" w:rsidRPr="00261D2F" w:rsidRDefault="00261D2F" w:rsidP="00261D2F">
      <w:r w:rsidRPr="00261D2F">
        <w:rPr>
          <w:b/>
          <w:bCs/>
        </w:rPr>
        <w:t>Update your local development branch:</w:t>
      </w:r>
    </w:p>
    <w:p w14:paraId="01E75284" w14:textId="77777777" w:rsidR="00261D2F" w:rsidRPr="00261D2F" w:rsidRDefault="00261D2F" w:rsidP="007E3586">
      <w:pPr>
        <w:pStyle w:val="Code"/>
      </w:pPr>
      <w:r w:rsidRPr="00261D2F">
        <w:t>git checkout development</w:t>
      </w:r>
    </w:p>
    <w:p w14:paraId="2255310D" w14:textId="77777777" w:rsidR="00261D2F" w:rsidRPr="00261D2F" w:rsidRDefault="00261D2F" w:rsidP="007E3586">
      <w:pPr>
        <w:pStyle w:val="Code"/>
      </w:pPr>
      <w:r w:rsidRPr="00261D2F">
        <w:t>git pull origin development</w:t>
      </w:r>
    </w:p>
    <w:p w14:paraId="394781D0" w14:textId="77777777" w:rsidR="00261D2F" w:rsidRPr="00261D2F" w:rsidRDefault="00261D2F" w:rsidP="00261D2F"/>
    <w:p w14:paraId="074BDAFD" w14:textId="77777777" w:rsidR="00261D2F" w:rsidRPr="00261D2F" w:rsidRDefault="00261D2F" w:rsidP="00261D2F">
      <w:r w:rsidRPr="00261D2F">
        <w:rPr>
          <w:b/>
          <w:bCs/>
        </w:rPr>
        <w:t>Repeat for Other Team Members</w:t>
      </w:r>
    </w:p>
    <w:p w14:paraId="041CC7E6" w14:textId="77777777" w:rsidR="00261D2F" w:rsidRPr="00261D2F" w:rsidRDefault="00261D2F" w:rsidP="00261D2F"/>
    <w:p w14:paraId="5F2D6791" w14:textId="77777777" w:rsidR="00261D2F" w:rsidRPr="00261D2F" w:rsidRDefault="00261D2F" w:rsidP="00261D2F">
      <w:r w:rsidRPr="00261D2F">
        <w:rPr>
          <w:b/>
          <w:bCs/>
        </w:rPr>
        <w:t>Merge Development Branch into Main</w:t>
      </w:r>
    </w:p>
    <w:p w14:paraId="6BEB1B89" w14:textId="77777777" w:rsidR="00261D2F" w:rsidRPr="00261D2F" w:rsidRDefault="00261D2F" w:rsidP="00261D2F">
      <w:r w:rsidRPr="00261D2F">
        <w:rPr>
          <w:b/>
          <w:bCs/>
        </w:rPr>
        <w:t>Once all features (overview in README.md and team member details in about-us.html) are completed and merged into the development branch:</w:t>
      </w:r>
    </w:p>
    <w:p w14:paraId="060F4EE6" w14:textId="77777777" w:rsidR="007E3586" w:rsidRPr="007E3586" w:rsidRDefault="00261D2F" w:rsidP="00F76260">
      <w:pPr>
        <w:numPr>
          <w:ilvl w:val="0"/>
          <w:numId w:val="38"/>
        </w:numPr>
        <w:rPr>
          <w:rStyle w:val="CodeChar"/>
          <w:b/>
          <w:bCs/>
        </w:rPr>
      </w:pPr>
      <w:r w:rsidRPr="00261D2F">
        <w:rPr>
          <w:b/>
          <w:bCs/>
        </w:rPr>
        <w:t>Switch to main branch</w:t>
      </w:r>
      <w:r w:rsidRPr="00261D2F">
        <w:rPr>
          <w:b/>
          <w:bCs/>
        </w:rPr>
        <w:br/>
      </w:r>
    </w:p>
    <w:p w14:paraId="358C4C42" w14:textId="03419575" w:rsidR="00261D2F" w:rsidRPr="00261D2F" w:rsidRDefault="00261D2F" w:rsidP="007E3586">
      <w:pPr>
        <w:pStyle w:val="Code"/>
        <w:rPr>
          <w:b/>
          <w:bCs/>
        </w:rPr>
      </w:pPr>
      <w:r w:rsidRPr="007E3586">
        <w:rPr>
          <w:rStyle w:val="CodeChar"/>
        </w:rPr>
        <w:t>git checkout main</w:t>
      </w:r>
    </w:p>
    <w:p w14:paraId="6256529F" w14:textId="7BB76CD0" w:rsidR="00261D2F" w:rsidRPr="00261D2F" w:rsidRDefault="00261D2F" w:rsidP="00261D2F"/>
    <w:p w14:paraId="6F4C7D8D" w14:textId="46D66C09" w:rsidR="007E3586" w:rsidRDefault="00261D2F" w:rsidP="00F76260">
      <w:pPr>
        <w:numPr>
          <w:ilvl w:val="0"/>
          <w:numId w:val="39"/>
        </w:numPr>
        <w:rPr>
          <w:b/>
          <w:bCs/>
        </w:rPr>
      </w:pPr>
      <w:r w:rsidRPr="00261D2F">
        <w:rPr>
          <w:b/>
          <w:bCs/>
        </w:rPr>
        <w:t>Merge development into main:</w:t>
      </w:r>
    </w:p>
    <w:p w14:paraId="24AC8504" w14:textId="18B83EC3" w:rsidR="00261D2F" w:rsidRPr="00261D2F" w:rsidRDefault="00261D2F" w:rsidP="007E3586">
      <w:pPr>
        <w:pStyle w:val="Code"/>
      </w:pPr>
      <w:r w:rsidRPr="00261D2F">
        <w:t>git merge development</w:t>
      </w:r>
    </w:p>
    <w:p w14:paraId="0977A979" w14:textId="2AFB7481" w:rsidR="00261D2F" w:rsidRPr="00261D2F" w:rsidRDefault="00261D2F" w:rsidP="00261D2F"/>
    <w:p w14:paraId="1981A237" w14:textId="77777777" w:rsidR="007E3586" w:rsidRDefault="00261D2F" w:rsidP="00261D2F">
      <w:pPr>
        <w:numPr>
          <w:ilvl w:val="0"/>
          <w:numId w:val="40"/>
        </w:numPr>
        <w:rPr>
          <w:b/>
          <w:bCs/>
        </w:rPr>
      </w:pPr>
      <w:r w:rsidRPr="00261D2F">
        <w:rPr>
          <w:b/>
          <w:bCs/>
        </w:rPr>
        <w:t>Push the updated main branch to GitHub:</w:t>
      </w:r>
    </w:p>
    <w:p w14:paraId="6545F5E7" w14:textId="12712413" w:rsidR="00261D2F" w:rsidRPr="007E3586" w:rsidRDefault="00261D2F" w:rsidP="007E3586">
      <w:pPr>
        <w:pStyle w:val="Code"/>
      </w:pPr>
      <w:r w:rsidRPr="007E3586">
        <w:t>git push origin main</w:t>
      </w:r>
    </w:p>
    <w:p w14:paraId="3BCFE6CB" w14:textId="7AB883E3" w:rsidR="0013572C" w:rsidRDefault="00261D2F" w:rsidP="00AE2C06">
      <w:pPr>
        <w:rPr>
          <w:b/>
          <w:bCs/>
        </w:rPr>
      </w:pPr>
      <w:r w:rsidRPr="00261D2F">
        <w:rPr>
          <w:b/>
          <w:bCs/>
        </w:rPr>
        <w:br/>
        <w:t>Ask your tutor to verify that Your project has both the README.md with an "Overview" section and an about-us.html file containing team member details.</w:t>
      </w:r>
    </w:p>
    <w:p w14:paraId="743F4748" w14:textId="77777777" w:rsidR="000067A9" w:rsidRDefault="000067A9" w:rsidP="00AE2C06">
      <w:pPr>
        <w:rPr>
          <w:b/>
          <w:bCs/>
        </w:rPr>
      </w:pPr>
    </w:p>
    <w:p w14:paraId="706D40D2" w14:textId="24C71159" w:rsidR="00C30EC4" w:rsidRDefault="00C30EC4">
      <w:pPr>
        <w:spacing w:after="200" w:line="276" w:lineRule="auto"/>
      </w:pPr>
      <w:r>
        <w:br w:type="page"/>
      </w:r>
    </w:p>
    <w:p w14:paraId="6E0E03EA" w14:textId="3782EAD3" w:rsidR="00926594" w:rsidRDefault="00926594" w:rsidP="00926594">
      <w:pPr>
        <w:pStyle w:val="Heading1"/>
      </w:pPr>
      <w:r>
        <w:lastRenderedPageBreak/>
        <w:t>Task</w:t>
      </w:r>
      <w:r w:rsidRPr="00971E83">
        <w:t xml:space="preserve"> </w:t>
      </w:r>
      <w:r>
        <w:t>4</w:t>
      </w:r>
      <w:r w:rsidRPr="0013572C">
        <w:t xml:space="preserve">: </w:t>
      </w:r>
      <w:r w:rsidR="00AC6DC6">
        <w:t xml:space="preserve">Learning </w:t>
      </w:r>
      <w:r w:rsidR="000E545A">
        <w:t xml:space="preserve">Git and GitHub - </w:t>
      </w:r>
      <w:r w:rsidR="005D704C">
        <w:t>LinkedIn</w:t>
      </w:r>
      <w:r w:rsidR="00227975">
        <w:t xml:space="preserve"> </w:t>
      </w:r>
      <w:r w:rsidR="00F5289A">
        <w:t xml:space="preserve">Learning </w:t>
      </w:r>
      <w:r w:rsidR="004F53E4">
        <w:t>Certificate (</w:t>
      </w:r>
      <w:r>
        <w:t>Optional)</w:t>
      </w:r>
    </w:p>
    <w:p w14:paraId="483E71C7" w14:textId="3C879CA0" w:rsidR="006A10AF" w:rsidRPr="006A10AF" w:rsidRDefault="00F014F9" w:rsidP="006A10AF">
      <w:r>
        <w:t>On your own pace, c</w:t>
      </w:r>
      <w:r w:rsidR="006A10AF">
        <w:t>omplete the following course on linked-in learning</w:t>
      </w:r>
      <w:r w:rsidR="00113C80">
        <w:t xml:space="preserve">. You will need </w:t>
      </w:r>
      <w:r w:rsidR="009D66E0">
        <w:t xml:space="preserve">to complete all </w:t>
      </w:r>
      <w:r w:rsidR="004C5BD8">
        <w:t>course content to earn your Certificate</w:t>
      </w:r>
      <w:r w:rsidR="006A10AF">
        <w:t xml:space="preserve"> </w:t>
      </w:r>
    </w:p>
    <w:p w14:paraId="12BE2F5F" w14:textId="67103642" w:rsidR="00926594" w:rsidRDefault="00926594" w:rsidP="00AE2C06">
      <w:hyperlink r:id="rId11" w:history="1">
        <w:r w:rsidRPr="009772D8">
          <w:rPr>
            <w:rStyle w:val="Hyperlink"/>
          </w:rPr>
          <w:t>https://www.linkedin.com/learning/learning-git-and-github-23011330/understanding-version-control</w:t>
        </w:r>
      </w:hyperlink>
    </w:p>
    <w:p w14:paraId="284CEB3F" w14:textId="77777777" w:rsidR="00926594" w:rsidRPr="00971E83" w:rsidRDefault="00926594" w:rsidP="00AE2C06"/>
    <w:sectPr w:rsidR="00926594" w:rsidRPr="00971E83" w:rsidSect="002450CD">
      <w:headerReference w:type="default" r:id="rId12"/>
      <w:footerReference w:type="default" r:id="rId13"/>
      <w:pgSz w:w="12240" w:h="15840"/>
      <w:pgMar w:top="144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1DAB5F" w14:textId="77777777" w:rsidR="00964D8A" w:rsidRDefault="00964D8A" w:rsidP="00AE2C06">
      <w:r>
        <w:separator/>
      </w:r>
    </w:p>
    <w:p w14:paraId="40443C78" w14:textId="77777777" w:rsidR="00964D8A" w:rsidRDefault="00964D8A" w:rsidP="00AE2C06"/>
  </w:endnote>
  <w:endnote w:type="continuationSeparator" w:id="0">
    <w:p w14:paraId="230D2E27" w14:textId="77777777" w:rsidR="00964D8A" w:rsidRDefault="00964D8A" w:rsidP="00AE2C06">
      <w:r>
        <w:continuationSeparator/>
      </w:r>
    </w:p>
    <w:p w14:paraId="4BB0599F" w14:textId="77777777" w:rsidR="00964D8A" w:rsidRDefault="00964D8A" w:rsidP="00AE2C06"/>
  </w:endnote>
  <w:endnote w:type="continuationNotice" w:id="1">
    <w:p w14:paraId="6ECE456F" w14:textId="77777777" w:rsidR="00964D8A" w:rsidRDefault="00964D8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271345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595000" w14:textId="32CC5C19" w:rsidR="00F6301C" w:rsidRDefault="00F6301C" w:rsidP="00AE2C0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C35A3A" w14:textId="77777777" w:rsidR="00F6301C" w:rsidRDefault="00F6301C" w:rsidP="00AE2C06">
    <w:pPr>
      <w:pStyle w:val="Footer"/>
    </w:pPr>
  </w:p>
  <w:p w14:paraId="600780FD" w14:textId="77777777" w:rsidR="002C3394" w:rsidRDefault="002C3394" w:rsidP="00AE2C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0CD86A" w14:textId="77777777" w:rsidR="00964D8A" w:rsidRDefault="00964D8A" w:rsidP="00AE2C06">
      <w:r>
        <w:separator/>
      </w:r>
    </w:p>
    <w:p w14:paraId="5BD7401C" w14:textId="77777777" w:rsidR="00964D8A" w:rsidRDefault="00964D8A" w:rsidP="00AE2C06"/>
  </w:footnote>
  <w:footnote w:type="continuationSeparator" w:id="0">
    <w:p w14:paraId="40084C96" w14:textId="77777777" w:rsidR="00964D8A" w:rsidRDefault="00964D8A" w:rsidP="00AE2C06">
      <w:r>
        <w:continuationSeparator/>
      </w:r>
    </w:p>
    <w:p w14:paraId="196EF953" w14:textId="77777777" w:rsidR="00964D8A" w:rsidRDefault="00964D8A" w:rsidP="00AE2C06"/>
  </w:footnote>
  <w:footnote w:type="continuationNotice" w:id="1">
    <w:p w14:paraId="5ECAA37D" w14:textId="77777777" w:rsidR="00964D8A" w:rsidRDefault="00964D8A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406DC8" w14:textId="4AEA7745" w:rsidR="00F6301C" w:rsidRDefault="00F6301C" w:rsidP="00AE2C0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558F655" wp14:editId="35D4A930">
          <wp:simplePos x="0" y="0"/>
          <wp:positionH relativeFrom="margin">
            <wp:posOffset>-390172</wp:posOffset>
          </wp:positionH>
          <wp:positionV relativeFrom="margin">
            <wp:posOffset>-686602</wp:posOffset>
          </wp:positionV>
          <wp:extent cx="935182" cy="507791"/>
          <wp:effectExtent l="0" t="0" r="0" b="6985"/>
          <wp:wrapSquare wrapText="bothSides"/>
          <wp:docPr id="819660852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9660852" name="Picture 1" descr="A close up of a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182" cy="5077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1086A">
      <w:tab/>
      <w:t>Introduction to Software Engineering - Tutorial</w:t>
    </w:r>
    <w:r w:rsidR="0031086A">
      <w:tab/>
      <w:t>2024/2025</w:t>
    </w:r>
  </w:p>
  <w:p w14:paraId="7409C299" w14:textId="77777777" w:rsidR="002C3394" w:rsidRDefault="002C3394" w:rsidP="00AE2C0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091202"/>
    <w:multiLevelType w:val="multilevel"/>
    <w:tmpl w:val="880CB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F56D99"/>
    <w:multiLevelType w:val="multilevel"/>
    <w:tmpl w:val="899C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DC2855"/>
    <w:multiLevelType w:val="multilevel"/>
    <w:tmpl w:val="E9342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FE2475"/>
    <w:multiLevelType w:val="multilevel"/>
    <w:tmpl w:val="98A8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E362D1"/>
    <w:multiLevelType w:val="hybridMultilevel"/>
    <w:tmpl w:val="62887FFE"/>
    <w:lvl w:ilvl="0" w:tplc="C71E3BD8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0DA46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A646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BCDF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D24A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D66A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54D1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647A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C49A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027C66"/>
    <w:multiLevelType w:val="multilevel"/>
    <w:tmpl w:val="6BD41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EB451D"/>
    <w:multiLevelType w:val="hybridMultilevel"/>
    <w:tmpl w:val="54D0335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2E302E9D"/>
    <w:multiLevelType w:val="multilevel"/>
    <w:tmpl w:val="E2F0C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D93996"/>
    <w:multiLevelType w:val="multilevel"/>
    <w:tmpl w:val="B9B039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070E8F"/>
    <w:multiLevelType w:val="hybridMultilevel"/>
    <w:tmpl w:val="4F84D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F56AA"/>
    <w:multiLevelType w:val="multilevel"/>
    <w:tmpl w:val="EE30571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4654D9A"/>
    <w:multiLevelType w:val="multilevel"/>
    <w:tmpl w:val="C98A5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115FA7"/>
    <w:multiLevelType w:val="hybridMultilevel"/>
    <w:tmpl w:val="C7E400F0"/>
    <w:lvl w:ilvl="0" w:tplc="3FBA3396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2C625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F4017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AE07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5C7F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1646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CC00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1E8F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486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4F0FF0"/>
    <w:multiLevelType w:val="multilevel"/>
    <w:tmpl w:val="5E10F7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086479"/>
    <w:multiLevelType w:val="hybridMultilevel"/>
    <w:tmpl w:val="90AEFAC8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1" w15:restartNumberingAfterBreak="0">
    <w:nsid w:val="6FA7300E"/>
    <w:multiLevelType w:val="multilevel"/>
    <w:tmpl w:val="9F80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EC7AD4"/>
    <w:multiLevelType w:val="hybridMultilevel"/>
    <w:tmpl w:val="9E083A3E"/>
    <w:lvl w:ilvl="0" w:tplc="297842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31100B"/>
    <w:multiLevelType w:val="multilevel"/>
    <w:tmpl w:val="7212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512B7E"/>
    <w:multiLevelType w:val="multilevel"/>
    <w:tmpl w:val="47226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pStyle w:val="List1"/>
      <w:lvlText w:val=""/>
      <w:lvlJc w:val="left"/>
      <w:pPr>
        <w:ind w:left="1353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1516607">
    <w:abstractNumId w:val="5"/>
  </w:num>
  <w:num w:numId="2" w16cid:durableId="117843489">
    <w:abstractNumId w:val="3"/>
  </w:num>
  <w:num w:numId="3" w16cid:durableId="1633705377">
    <w:abstractNumId w:val="2"/>
  </w:num>
  <w:num w:numId="4" w16cid:durableId="982739864">
    <w:abstractNumId w:val="4"/>
  </w:num>
  <w:num w:numId="5" w16cid:durableId="687871080">
    <w:abstractNumId w:val="1"/>
  </w:num>
  <w:num w:numId="6" w16cid:durableId="1152795459">
    <w:abstractNumId w:val="0"/>
  </w:num>
  <w:num w:numId="7" w16cid:durableId="151988090">
    <w:abstractNumId w:val="24"/>
  </w:num>
  <w:num w:numId="8" w16cid:durableId="1137067232">
    <w:abstractNumId w:val="21"/>
  </w:num>
  <w:num w:numId="9" w16cid:durableId="591670121">
    <w:abstractNumId w:val="6"/>
  </w:num>
  <w:num w:numId="10" w16cid:durableId="440761096">
    <w:abstractNumId w:val="8"/>
  </w:num>
  <w:num w:numId="11" w16cid:durableId="1235747612">
    <w:abstractNumId w:val="8"/>
    <w:lvlOverride w:ilvl="1">
      <w:lvl w:ilvl="1">
        <w:numFmt w:val="lowerLetter"/>
        <w:lvlText w:val="%2."/>
        <w:lvlJc w:val="left"/>
      </w:lvl>
    </w:lvlOverride>
  </w:num>
  <w:num w:numId="12" w16cid:durableId="108161197">
    <w:abstractNumId w:val="8"/>
    <w:lvlOverride w:ilvl="1">
      <w:lvl w:ilvl="1">
        <w:numFmt w:val="lowerLetter"/>
        <w:lvlText w:val="%2."/>
        <w:lvlJc w:val="left"/>
      </w:lvl>
    </w:lvlOverride>
  </w:num>
  <w:num w:numId="13" w16cid:durableId="1936206206">
    <w:abstractNumId w:val="8"/>
    <w:lvlOverride w:ilvl="1">
      <w:lvl w:ilvl="1">
        <w:numFmt w:val="lowerLetter"/>
        <w:lvlText w:val="%2."/>
        <w:lvlJc w:val="left"/>
      </w:lvl>
    </w:lvlOverride>
  </w:num>
  <w:num w:numId="14" w16cid:durableId="1394334">
    <w:abstractNumId w:val="14"/>
    <w:lvlOverride w:ilvl="0">
      <w:lvl w:ilvl="0">
        <w:numFmt w:val="decimal"/>
        <w:lvlText w:val="%1."/>
        <w:lvlJc w:val="left"/>
      </w:lvl>
    </w:lvlOverride>
  </w:num>
  <w:num w:numId="15" w16cid:durableId="632949883">
    <w:abstractNumId w:val="14"/>
    <w:lvlOverride w:ilvl="1">
      <w:lvl w:ilvl="1">
        <w:numFmt w:val="lowerLetter"/>
        <w:lvlText w:val="%2."/>
        <w:lvlJc w:val="left"/>
      </w:lvl>
    </w:lvlOverride>
  </w:num>
  <w:num w:numId="16" w16cid:durableId="723214566">
    <w:abstractNumId w:val="14"/>
    <w:lvlOverride w:ilvl="1">
      <w:lvl w:ilvl="1">
        <w:numFmt w:val="lowerLetter"/>
        <w:lvlText w:val="%2."/>
        <w:lvlJc w:val="left"/>
      </w:lvl>
    </w:lvlOverride>
  </w:num>
  <w:num w:numId="17" w16cid:durableId="552546390">
    <w:abstractNumId w:val="19"/>
    <w:lvlOverride w:ilvl="0">
      <w:lvl w:ilvl="0">
        <w:numFmt w:val="decimal"/>
        <w:lvlText w:val="%1."/>
        <w:lvlJc w:val="left"/>
      </w:lvl>
    </w:lvlOverride>
  </w:num>
  <w:num w:numId="18" w16cid:durableId="1915846503">
    <w:abstractNumId w:val="19"/>
    <w:lvlOverride w:ilvl="1">
      <w:lvl w:ilvl="1">
        <w:numFmt w:val="lowerLetter"/>
        <w:lvlText w:val="%2."/>
        <w:lvlJc w:val="left"/>
      </w:lvl>
    </w:lvlOverride>
  </w:num>
  <w:num w:numId="19" w16cid:durableId="1601597678">
    <w:abstractNumId w:val="19"/>
    <w:lvlOverride w:ilvl="1">
      <w:lvl w:ilvl="1">
        <w:numFmt w:val="lowerLetter"/>
        <w:lvlText w:val="%2."/>
        <w:lvlJc w:val="left"/>
      </w:lvl>
    </w:lvlOverride>
  </w:num>
  <w:num w:numId="20" w16cid:durableId="1096442813">
    <w:abstractNumId w:val="19"/>
    <w:lvlOverride w:ilvl="1">
      <w:lvl w:ilvl="1">
        <w:numFmt w:val="lowerLetter"/>
        <w:lvlText w:val="%2."/>
        <w:lvlJc w:val="left"/>
      </w:lvl>
    </w:lvlOverride>
  </w:num>
  <w:num w:numId="21" w16cid:durableId="1670866490">
    <w:abstractNumId w:val="18"/>
  </w:num>
  <w:num w:numId="22" w16cid:durableId="2063826270">
    <w:abstractNumId w:val="10"/>
  </w:num>
  <w:num w:numId="23" w16cid:durableId="1990749628">
    <w:abstractNumId w:val="16"/>
    <w:lvlOverride w:ilvl="0">
      <w:lvl w:ilvl="0">
        <w:numFmt w:val="decimal"/>
        <w:lvlText w:val="%1."/>
        <w:lvlJc w:val="left"/>
      </w:lvl>
    </w:lvlOverride>
  </w:num>
  <w:num w:numId="24" w16cid:durableId="591932921">
    <w:abstractNumId w:val="16"/>
    <w:lvlOverride w:ilvl="1">
      <w:lvl w:ilvl="1">
        <w:numFmt w:val="lowerLetter"/>
        <w:lvlText w:val="%2."/>
        <w:lvlJc w:val="left"/>
      </w:lvl>
    </w:lvlOverride>
  </w:num>
  <w:num w:numId="25" w16cid:durableId="1440025225">
    <w:abstractNumId w:val="16"/>
    <w:lvlOverride w:ilvl="1">
      <w:lvl w:ilvl="1">
        <w:numFmt w:val="lowerLetter"/>
        <w:lvlText w:val="%2."/>
        <w:lvlJc w:val="left"/>
      </w:lvl>
    </w:lvlOverride>
  </w:num>
  <w:num w:numId="26" w16cid:durableId="1527206463">
    <w:abstractNumId w:val="16"/>
    <w:lvlOverride w:ilvl="1">
      <w:lvl w:ilvl="1">
        <w:numFmt w:val="lowerLetter"/>
        <w:lvlText w:val="%2."/>
        <w:lvlJc w:val="left"/>
      </w:lvl>
    </w:lvlOverride>
  </w:num>
  <w:num w:numId="27" w16cid:durableId="1704943259">
    <w:abstractNumId w:val="16"/>
    <w:lvlOverride w:ilvl="1">
      <w:lvl w:ilvl="1">
        <w:numFmt w:val="lowerLetter"/>
        <w:lvlText w:val="%2."/>
        <w:lvlJc w:val="left"/>
      </w:lvl>
    </w:lvlOverride>
  </w:num>
  <w:num w:numId="28" w16cid:durableId="67195841">
    <w:abstractNumId w:val="16"/>
    <w:lvlOverride w:ilvl="1">
      <w:lvl w:ilvl="1">
        <w:numFmt w:val="lowerLetter"/>
        <w:lvlText w:val="%2."/>
        <w:lvlJc w:val="left"/>
      </w:lvl>
    </w:lvlOverride>
  </w:num>
  <w:num w:numId="29" w16cid:durableId="1750537221">
    <w:abstractNumId w:val="16"/>
    <w:lvlOverride w:ilvl="1">
      <w:lvl w:ilvl="1">
        <w:numFmt w:val="lowerLetter"/>
        <w:lvlText w:val="%2."/>
        <w:lvlJc w:val="left"/>
      </w:lvl>
    </w:lvlOverride>
  </w:num>
  <w:num w:numId="30" w16cid:durableId="1043940441">
    <w:abstractNumId w:val="16"/>
    <w:lvlOverride w:ilvl="0">
      <w:lvl w:ilvl="0">
        <w:numFmt w:val="decimal"/>
        <w:lvlText w:val="%1."/>
        <w:lvlJc w:val="left"/>
      </w:lvl>
    </w:lvlOverride>
  </w:num>
  <w:num w:numId="31" w16cid:durableId="392897671">
    <w:abstractNumId w:val="16"/>
    <w:lvlOverride w:ilvl="1">
      <w:lvl w:ilvl="1">
        <w:numFmt w:val="lowerLetter"/>
        <w:lvlText w:val="%2."/>
        <w:lvlJc w:val="left"/>
      </w:lvl>
    </w:lvlOverride>
  </w:num>
  <w:num w:numId="32" w16cid:durableId="882062135">
    <w:abstractNumId w:val="16"/>
    <w:lvlOverride w:ilvl="1">
      <w:lvl w:ilvl="1">
        <w:numFmt w:val="lowerLetter"/>
        <w:lvlText w:val="%2."/>
        <w:lvlJc w:val="left"/>
      </w:lvl>
    </w:lvlOverride>
  </w:num>
  <w:num w:numId="33" w16cid:durableId="1953977333">
    <w:abstractNumId w:val="17"/>
  </w:num>
  <w:num w:numId="34" w16cid:durableId="741175842">
    <w:abstractNumId w:val="11"/>
  </w:num>
  <w:num w:numId="35" w16cid:durableId="1756824667">
    <w:abstractNumId w:val="11"/>
    <w:lvlOverride w:ilvl="1">
      <w:lvl w:ilvl="1">
        <w:numFmt w:val="lowerLetter"/>
        <w:lvlText w:val="%2."/>
        <w:lvlJc w:val="left"/>
      </w:lvl>
    </w:lvlOverride>
  </w:num>
  <w:num w:numId="36" w16cid:durableId="618609309">
    <w:abstractNumId w:val="11"/>
    <w:lvlOverride w:ilvl="1">
      <w:lvl w:ilvl="1">
        <w:numFmt w:val="lowerLetter"/>
        <w:lvlText w:val="%2."/>
        <w:lvlJc w:val="left"/>
      </w:lvl>
    </w:lvlOverride>
  </w:num>
  <w:num w:numId="37" w16cid:durableId="1464154990">
    <w:abstractNumId w:val="13"/>
  </w:num>
  <w:num w:numId="38" w16cid:durableId="166333297">
    <w:abstractNumId w:val="9"/>
  </w:num>
  <w:num w:numId="39" w16cid:durableId="1286307738">
    <w:abstractNumId w:val="7"/>
  </w:num>
  <w:num w:numId="40" w16cid:durableId="1312104051">
    <w:abstractNumId w:val="23"/>
  </w:num>
  <w:num w:numId="41" w16cid:durableId="177080901">
    <w:abstractNumId w:val="15"/>
  </w:num>
  <w:num w:numId="42" w16cid:durableId="1466896951">
    <w:abstractNumId w:val="20"/>
  </w:num>
  <w:num w:numId="43" w16cid:durableId="1385833344">
    <w:abstractNumId w:val="12"/>
  </w:num>
  <w:num w:numId="44" w16cid:durableId="436023876">
    <w:abstractNumId w:val="22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274C"/>
    <w:rsid w:val="000067A9"/>
    <w:rsid w:val="0001185B"/>
    <w:rsid w:val="00020B9C"/>
    <w:rsid w:val="00034616"/>
    <w:rsid w:val="00053C29"/>
    <w:rsid w:val="0006063C"/>
    <w:rsid w:val="00080837"/>
    <w:rsid w:val="00094FDF"/>
    <w:rsid w:val="000A16A0"/>
    <w:rsid w:val="000D3442"/>
    <w:rsid w:val="000E545A"/>
    <w:rsid w:val="000F378D"/>
    <w:rsid w:val="000F6BCF"/>
    <w:rsid w:val="001011E7"/>
    <w:rsid w:val="00103AD2"/>
    <w:rsid w:val="00113946"/>
    <w:rsid w:val="00113C80"/>
    <w:rsid w:val="0011742D"/>
    <w:rsid w:val="001327E2"/>
    <w:rsid w:val="00132A6F"/>
    <w:rsid w:val="0013572C"/>
    <w:rsid w:val="001375E3"/>
    <w:rsid w:val="0014367E"/>
    <w:rsid w:val="0015074B"/>
    <w:rsid w:val="00161764"/>
    <w:rsid w:val="0017423B"/>
    <w:rsid w:val="00176400"/>
    <w:rsid w:val="00180330"/>
    <w:rsid w:val="00182E58"/>
    <w:rsid w:val="001953FE"/>
    <w:rsid w:val="00196226"/>
    <w:rsid w:val="0019715E"/>
    <w:rsid w:val="001A24F9"/>
    <w:rsid w:val="001C4AF3"/>
    <w:rsid w:val="001D11B5"/>
    <w:rsid w:val="001E207A"/>
    <w:rsid w:val="001E3497"/>
    <w:rsid w:val="002048C3"/>
    <w:rsid w:val="00227975"/>
    <w:rsid w:val="00232825"/>
    <w:rsid w:val="002450CD"/>
    <w:rsid w:val="00261D2F"/>
    <w:rsid w:val="0026281D"/>
    <w:rsid w:val="00290BDE"/>
    <w:rsid w:val="00291656"/>
    <w:rsid w:val="0029639D"/>
    <w:rsid w:val="002A0A7C"/>
    <w:rsid w:val="002A7D73"/>
    <w:rsid w:val="002B076F"/>
    <w:rsid w:val="002B34DA"/>
    <w:rsid w:val="002B3F32"/>
    <w:rsid w:val="002C31A9"/>
    <w:rsid w:val="002C3394"/>
    <w:rsid w:val="002D02FE"/>
    <w:rsid w:val="0030359B"/>
    <w:rsid w:val="0031086A"/>
    <w:rsid w:val="00326F90"/>
    <w:rsid w:val="0033061B"/>
    <w:rsid w:val="00345FAF"/>
    <w:rsid w:val="00351657"/>
    <w:rsid w:val="00360F71"/>
    <w:rsid w:val="00375CF5"/>
    <w:rsid w:val="00380973"/>
    <w:rsid w:val="00384321"/>
    <w:rsid w:val="003A0F3C"/>
    <w:rsid w:val="003C63A4"/>
    <w:rsid w:val="004145F5"/>
    <w:rsid w:val="00424289"/>
    <w:rsid w:val="00426540"/>
    <w:rsid w:val="00436150"/>
    <w:rsid w:val="00440D87"/>
    <w:rsid w:val="00446C23"/>
    <w:rsid w:val="00456C0C"/>
    <w:rsid w:val="004A6416"/>
    <w:rsid w:val="004C5BD8"/>
    <w:rsid w:val="004F53E4"/>
    <w:rsid w:val="00516174"/>
    <w:rsid w:val="00520ADF"/>
    <w:rsid w:val="00526FD2"/>
    <w:rsid w:val="005402FA"/>
    <w:rsid w:val="00554EE4"/>
    <w:rsid w:val="005652C8"/>
    <w:rsid w:val="00567270"/>
    <w:rsid w:val="00573CE5"/>
    <w:rsid w:val="00584C02"/>
    <w:rsid w:val="005A556F"/>
    <w:rsid w:val="005A6B94"/>
    <w:rsid w:val="005D1FDC"/>
    <w:rsid w:val="005D704C"/>
    <w:rsid w:val="005E1C0B"/>
    <w:rsid w:val="005F322B"/>
    <w:rsid w:val="006034C2"/>
    <w:rsid w:val="00607968"/>
    <w:rsid w:val="0061250C"/>
    <w:rsid w:val="006364F8"/>
    <w:rsid w:val="00641333"/>
    <w:rsid w:val="00641830"/>
    <w:rsid w:val="00644544"/>
    <w:rsid w:val="0066216C"/>
    <w:rsid w:val="00662667"/>
    <w:rsid w:val="00672EEA"/>
    <w:rsid w:val="00673F7B"/>
    <w:rsid w:val="00682F90"/>
    <w:rsid w:val="00684FFE"/>
    <w:rsid w:val="006A10AF"/>
    <w:rsid w:val="006F5F7B"/>
    <w:rsid w:val="00702270"/>
    <w:rsid w:val="00715E23"/>
    <w:rsid w:val="007243BD"/>
    <w:rsid w:val="00740165"/>
    <w:rsid w:val="00750D14"/>
    <w:rsid w:val="00752462"/>
    <w:rsid w:val="00757B3D"/>
    <w:rsid w:val="00765CC6"/>
    <w:rsid w:val="007664E2"/>
    <w:rsid w:val="00770E9F"/>
    <w:rsid w:val="00774103"/>
    <w:rsid w:val="00784089"/>
    <w:rsid w:val="007845A1"/>
    <w:rsid w:val="00787203"/>
    <w:rsid w:val="00791E96"/>
    <w:rsid w:val="007961C0"/>
    <w:rsid w:val="007B3A70"/>
    <w:rsid w:val="007B6278"/>
    <w:rsid w:val="007C1F9E"/>
    <w:rsid w:val="007C630E"/>
    <w:rsid w:val="007E3586"/>
    <w:rsid w:val="007E51D9"/>
    <w:rsid w:val="0080317F"/>
    <w:rsid w:val="00811D03"/>
    <w:rsid w:val="0083161B"/>
    <w:rsid w:val="008508FE"/>
    <w:rsid w:val="00863230"/>
    <w:rsid w:val="008705F0"/>
    <w:rsid w:val="00875542"/>
    <w:rsid w:val="00885E24"/>
    <w:rsid w:val="00895FA1"/>
    <w:rsid w:val="008A2020"/>
    <w:rsid w:val="008A4B2B"/>
    <w:rsid w:val="008B09EE"/>
    <w:rsid w:val="008B22F7"/>
    <w:rsid w:val="008C15F4"/>
    <w:rsid w:val="008D37F0"/>
    <w:rsid w:val="008D6F21"/>
    <w:rsid w:val="008E3F39"/>
    <w:rsid w:val="009053D6"/>
    <w:rsid w:val="00913423"/>
    <w:rsid w:val="0092519C"/>
    <w:rsid w:val="00926594"/>
    <w:rsid w:val="00930EC7"/>
    <w:rsid w:val="009446BF"/>
    <w:rsid w:val="009458D4"/>
    <w:rsid w:val="009461BD"/>
    <w:rsid w:val="0095679A"/>
    <w:rsid w:val="00957A7B"/>
    <w:rsid w:val="00964BC6"/>
    <w:rsid w:val="00964D8A"/>
    <w:rsid w:val="00971E83"/>
    <w:rsid w:val="009B267B"/>
    <w:rsid w:val="009C1A06"/>
    <w:rsid w:val="009C1C54"/>
    <w:rsid w:val="009D26A5"/>
    <w:rsid w:val="009D66E0"/>
    <w:rsid w:val="009E1705"/>
    <w:rsid w:val="009E5769"/>
    <w:rsid w:val="009E71CC"/>
    <w:rsid w:val="009F2282"/>
    <w:rsid w:val="00A00657"/>
    <w:rsid w:val="00A06371"/>
    <w:rsid w:val="00A20825"/>
    <w:rsid w:val="00A30C95"/>
    <w:rsid w:val="00A35DF4"/>
    <w:rsid w:val="00A55DA5"/>
    <w:rsid w:val="00A85C4C"/>
    <w:rsid w:val="00A92032"/>
    <w:rsid w:val="00A92450"/>
    <w:rsid w:val="00A934EE"/>
    <w:rsid w:val="00A94518"/>
    <w:rsid w:val="00A977F8"/>
    <w:rsid w:val="00AA1D8D"/>
    <w:rsid w:val="00AB5CDB"/>
    <w:rsid w:val="00AC53ED"/>
    <w:rsid w:val="00AC6DC6"/>
    <w:rsid w:val="00AD24EA"/>
    <w:rsid w:val="00AE2C06"/>
    <w:rsid w:val="00AF05DC"/>
    <w:rsid w:val="00AF78DD"/>
    <w:rsid w:val="00B0195E"/>
    <w:rsid w:val="00B30619"/>
    <w:rsid w:val="00B43BFE"/>
    <w:rsid w:val="00B47730"/>
    <w:rsid w:val="00B52BBD"/>
    <w:rsid w:val="00B958CE"/>
    <w:rsid w:val="00BD3268"/>
    <w:rsid w:val="00BD5064"/>
    <w:rsid w:val="00BD742D"/>
    <w:rsid w:val="00BE5738"/>
    <w:rsid w:val="00BE57FB"/>
    <w:rsid w:val="00C21D81"/>
    <w:rsid w:val="00C30EC4"/>
    <w:rsid w:val="00C33354"/>
    <w:rsid w:val="00C42188"/>
    <w:rsid w:val="00C640F3"/>
    <w:rsid w:val="00C64ED2"/>
    <w:rsid w:val="00C6721B"/>
    <w:rsid w:val="00C82F68"/>
    <w:rsid w:val="00C879A3"/>
    <w:rsid w:val="00C96B8E"/>
    <w:rsid w:val="00C97832"/>
    <w:rsid w:val="00CB0664"/>
    <w:rsid w:val="00CD2D05"/>
    <w:rsid w:val="00CE166C"/>
    <w:rsid w:val="00CE1A09"/>
    <w:rsid w:val="00CF113A"/>
    <w:rsid w:val="00CF75E5"/>
    <w:rsid w:val="00D27371"/>
    <w:rsid w:val="00D33C9B"/>
    <w:rsid w:val="00D3704D"/>
    <w:rsid w:val="00D4419D"/>
    <w:rsid w:val="00D52A01"/>
    <w:rsid w:val="00D55FC8"/>
    <w:rsid w:val="00D56D40"/>
    <w:rsid w:val="00D6473A"/>
    <w:rsid w:val="00D65F7C"/>
    <w:rsid w:val="00D74BAC"/>
    <w:rsid w:val="00D904B9"/>
    <w:rsid w:val="00DB0BCD"/>
    <w:rsid w:val="00DB0BFE"/>
    <w:rsid w:val="00DB24BB"/>
    <w:rsid w:val="00DB4139"/>
    <w:rsid w:val="00DB4153"/>
    <w:rsid w:val="00DD41C8"/>
    <w:rsid w:val="00DE7FB9"/>
    <w:rsid w:val="00DF2C62"/>
    <w:rsid w:val="00DF3AEF"/>
    <w:rsid w:val="00E04396"/>
    <w:rsid w:val="00E05FA7"/>
    <w:rsid w:val="00E10FAB"/>
    <w:rsid w:val="00E17DE9"/>
    <w:rsid w:val="00E25C42"/>
    <w:rsid w:val="00E4639B"/>
    <w:rsid w:val="00E77119"/>
    <w:rsid w:val="00EA3247"/>
    <w:rsid w:val="00EB359A"/>
    <w:rsid w:val="00EB371A"/>
    <w:rsid w:val="00EB609C"/>
    <w:rsid w:val="00EB6B5B"/>
    <w:rsid w:val="00EC1ACA"/>
    <w:rsid w:val="00EC2890"/>
    <w:rsid w:val="00ED740F"/>
    <w:rsid w:val="00EE13CA"/>
    <w:rsid w:val="00EE5C4C"/>
    <w:rsid w:val="00EF11D9"/>
    <w:rsid w:val="00F014F9"/>
    <w:rsid w:val="00F12F3D"/>
    <w:rsid w:val="00F15704"/>
    <w:rsid w:val="00F211A6"/>
    <w:rsid w:val="00F239DC"/>
    <w:rsid w:val="00F4536A"/>
    <w:rsid w:val="00F5289A"/>
    <w:rsid w:val="00F54B99"/>
    <w:rsid w:val="00F6301C"/>
    <w:rsid w:val="00F70C54"/>
    <w:rsid w:val="00F76260"/>
    <w:rsid w:val="00F80743"/>
    <w:rsid w:val="00F82534"/>
    <w:rsid w:val="00F82B51"/>
    <w:rsid w:val="00F84B13"/>
    <w:rsid w:val="00F862F2"/>
    <w:rsid w:val="00F87112"/>
    <w:rsid w:val="00FA27F8"/>
    <w:rsid w:val="00FA713B"/>
    <w:rsid w:val="00FC1A2E"/>
    <w:rsid w:val="00FC693F"/>
    <w:rsid w:val="00FC706D"/>
    <w:rsid w:val="00FD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E496B5"/>
  <w14:defaultImageDpi w14:val="300"/>
  <w15:docId w15:val="{A466EBAE-801C-404A-9C23-FB79340A7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C06"/>
    <w:pPr>
      <w:spacing w:after="0" w:line="360" w:lineRule="auto"/>
    </w:pPr>
    <w:rPr>
      <w:rFonts w:asciiTheme="majorHAnsi" w:eastAsia="Times New Roman" w:hAnsiTheme="majorHAnsi" w:cstheme="majorHAnsi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D3268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table" w:styleId="PlainTable2">
    <w:name w:val="Plain Table 2"/>
    <w:basedOn w:val="TableNormal"/>
    <w:uiPriority w:val="99"/>
    <w:rsid w:val="00103AD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99"/>
    <w:rsid w:val="00103A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List1">
    <w:name w:val="List1"/>
    <w:basedOn w:val="ListParagraph"/>
    <w:qFormat/>
    <w:rsid w:val="00740165"/>
    <w:pPr>
      <w:numPr>
        <w:ilvl w:val="1"/>
        <w:numId w:val="7"/>
      </w:numPr>
      <w:ind w:left="993" w:hanging="426"/>
    </w:pPr>
  </w:style>
  <w:style w:type="paragraph" w:customStyle="1" w:styleId="Code">
    <w:name w:val="Code"/>
    <w:basedOn w:val="Normal"/>
    <w:link w:val="CodeChar"/>
    <w:qFormat/>
    <w:rsid w:val="009458D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CodeChar">
    <w:name w:val="Code Char"/>
    <w:basedOn w:val="DefaultParagraphFont"/>
    <w:link w:val="Code"/>
    <w:rsid w:val="009458D4"/>
    <w:rPr>
      <w:rFonts w:asciiTheme="majorHAnsi" w:eastAsia="Times New Roman" w:hAnsiTheme="majorHAnsi" w:cstheme="majorHAnsi"/>
      <w:sz w:val="24"/>
      <w:szCs w:val="24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7E51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48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37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60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54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2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32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2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87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5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197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learning-git-and-github-23011330/branche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learning/learning-git-and-github-23011330/understanding-version-contro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TKJ4RdhyB5Y&amp;ab_channel=TheCode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QV0kVNvkMxc&amp;ab_channel=NetNinja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11</Pages>
  <Words>1177</Words>
  <Characters>6714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7876</CharactersWithSpaces>
  <SharedDoc>false</SharedDoc>
  <HyperlinkBase/>
  <HLinks>
    <vt:vector size="24" baseType="variant">
      <vt:variant>
        <vt:i4>5111884</vt:i4>
      </vt:variant>
      <vt:variant>
        <vt:i4>9</vt:i4>
      </vt:variant>
      <vt:variant>
        <vt:i4>0</vt:i4>
      </vt:variant>
      <vt:variant>
        <vt:i4>5</vt:i4>
      </vt:variant>
      <vt:variant>
        <vt:lpwstr>https://www.linkedin.com/learning/learning-git-and-github-23011330/understanding-version-control</vt:lpwstr>
      </vt:variant>
      <vt:variant>
        <vt:lpwstr/>
      </vt:variant>
      <vt:variant>
        <vt:i4>7798879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https://www.youtube.com/watch?v=TKJ4RdhyB5Y&amp;ab_channel=TheCodex</vt:lpwstr>
      </vt:variant>
      <vt:variant>
        <vt:lpwstr/>
      </vt:variant>
      <vt:variant>
        <vt:i4>6422533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https://www.youtube.com/watch?v=QV0kVNvkMxc&amp;ab_channel=NetNinja</vt:lpwstr>
      </vt:variant>
      <vt:variant>
        <vt:lpwstr/>
      </vt:variant>
      <vt:variant>
        <vt:i4>2883622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https://www.linkedin.com/learning/learning-git-and-github-23011330/branches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Scott Forster</cp:lastModifiedBy>
  <cp:revision>120</cp:revision>
  <cp:lastPrinted>2024-09-14T05:29:00Z</cp:lastPrinted>
  <dcterms:created xsi:type="dcterms:W3CDTF">2024-10-01T22:03:00Z</dcterms:created>
  <dcterms:modified xsi:type="dcterms:W3CDTF">2024-10-04T11:02:00Z</dcterms:modified>
  <cp:category/>
</cp:coreProperties>
</file>